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AAFC" w14:textId="068553C6" w:rsidR="0022023D" w:rsidRPr="000B4733" w:rsidRDefault="00000000">
      <w:pPr>
        <w:pStyle w:val="Title"/>
        <w:rPr>
          <w:sz w:val="28"/>
          <w:szCs w:val="28"/>
        </w:rPr>
      </w:pPr>
      <w:r>
        <w:t>Grammatical Error Detection Using Natural Language Processing</w:t>
      </w:r>
      <w:r w:rsidR="000B4733">
        <w:br/>
      </w:r>
      <w:r w:rsidR="001A6548">
        <w:rPr>
          <w:sz w:val="28"/>
          <w:szCs w:val="28"/>
        </w:rPr>
        <w:t>By: -</w:t>
      </w:r>
      <w:r w:rsidR="000B4733">
        <w:rPr>
          <w:sz w:val="28"/>
          <w:szCs w:val="28"/>
        </w:rPr>
        <w:t xml:space="preserve"> Madhaesh P(126156079), Shravwan</w:t>
      </w:r>
      <w:r w:rsidR="00F57F4B">
        <w:rPr>
          <w:sz w:val="28"/>
          <w:szCs w:val="28"/>
        </w:rPr>
        <w:t xml:space="preserve"> R</w:t>
      </w:r>
      <w:r w:rsidR="000B4733">
        <w:rPr>
          <w:sz w:val="28"/>
          <w:szCs w:val="28"/>
        </w:rPr>
        <w:t>(126156138), Janaranjan</w:t>
      </w:r>
      <w:r w:rsidR="00F57F4B">
        <w:rPr>
          <w:sz w:val="28"/>
          <w:szCs w:val="28"/>
        </w:rPr>
        <w:t xml:space="preserve"> A </w:t>
      </w:r>
      <w:r w:rsidR="000B4733">
        <w:rPr>
          <w:sz w:val="28"/>
          <w:szCs w:val="28"/>
        </w:rPr>
        <w:t>(126156058)</w:t>
      </w:r>
    </w:p>
    <w:p w14:paraId="024FD283" w14:textId="77777777" w:rsidR="000B4733" w:rsidRPr="000B4733" w:rsidRDefault="000B4733" w:rsidP="000B4733"/>
    <w:p w14:paraId="4C9D7B1C" w14:textId="77777777" w:rsidR="0022023D" w:rsidRDefault="00000000">
      <w:pPr>
        <w:pStyle w:val="Heading1"/>
      </w:pPr>
      <w:r>
        <w:t>AIM:</w:t>
      </w:r>
    </w:p>
    <w:p w14:paraId="5088BADC" w14:textId="77777777" w:rsidR="0022023D" w:rsidRDefault="00000000">
      <w:r>
        <w:t>To develop a Natural Language Processing (NLP) model that detects grammatical errors in text data.</w:t>
      </w:r>
    </w:p>
    <w:p w14:paraId="28757406" w14:textId="77777777" w:rsidR="0022023D" w:rsidRDefault="00000000">
      <w:pPr>
        <w:pStyle w:val="Heading1"/>
      </w:pPr>
      <w:r>
        <w:t>WORKFLOW:</w:t>
      </w:r>
    </w:p>
    <w:p w14:paraId="3CF0C573" w14:textId="77777777" w:rsidR="0022023D" w:rsidRDefault="00C21A73">
      <w:r>
        <w:rPr>
          <w:noProof/>
        </w:rPr>
        <w:drawing>
          <wp:anchor distT="0" distB="0" distL="114300" distR="114300" simplePos="0" relativeHeight="251657216" behindDoc="0" locked="0" layoutInCell="1" allowOverlap="1" wp14:anchorId="43B9C256" wp14:editId="48612CF7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486400" cy="5318760"/>
            <wp:effectExtent l="0" t="0" r="0" b="0"/>
            <wp:wrapNone/>
            <wp:docPr id="129782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/>
        <w:t xml:space="preserve">Flowchart/Diagram: </w:t>
      </w:r>
      <w:r>
        <w:br/>
      </w:r>
      <w:r>
        <w:br/>
      </w:r>
      <w:r>
        <w:br/>
        <w:t>- Dataset: Collection of text data containing correct and incorrect grammar.</w:t>
      </w:r>
      <w:r>
        <w:br/>
        <w:t>- Method: Data preprocessing, tokenization, text cleaning, feature extraction using TF-IDF, model training with Best Model as RandomForestClassifier.</w:t>
      </w:r>
      <w:r>
        <w:br/>
        <w:t>- Output: Classification report showcasing the model's accuracy in detecting grammatical errors.</w:t>
      </w:r>
      <w:r>
        <w:br/>
      </w:r>
    </w:p>
    <w:p w14:paraId="7BD39A40" w14:textId="77777777" w:rsidR="00C21A73" w:rsidRDefault="00000000" w:rsidP="00C21A73">
      <w:pPr>
        <w:spacing w:line="240" w:lineRule="auto"/>
      </w:pPr>
      <w:r>
        <w:br/>
      </w:r>
    </w:p>
    <w:p w14:paraId="7FD18268" w14:textId="77777777" w:rsidR="00C21A73" w:rsidRDefault="00C21A73" w:rsidP="00C21A73">
      <w:pPr>
        <w:spacing w:line="240" w:lineRule="auto"/>
      </w:pPr>
    </w:p>
    <w:p w14:paraId="2384C50C" w14:textId="77777777" w:rsidR="00C21A73" w:rsidRDefault="00C21A73" w:rsidP="00C21A73">
      <w:pPr>
        <w:spacing w:line="240" w:lineRule="auto"/>
      </w:pPr>
    </w:p>
    <w:p w14:paraId="37881B2D" w14:textId="77777777" w:rsidR="00C21A73" w:rsidRDefault="00C21A73" w:rsidP="00C21A73">
      <w:pPr>
        <w:spacing w:line="240" w:lineRule="auto"/>
      </w:pPr>
    </w:p>
    <w:p w14:paraId="7B876190" w14:textId="77777777" w:rsidR="00C21A73" w:rsidRDefault="00C21A73" w:rsidP="00C21A73">
      <w:pPr>
        <w:spacing w:line="240" w:lineRule="auto"/>
      </w:pPr>
    </w:p>
    <w:p w14:paraId="13B6D7D0" w14:textId="77777777" w:rsidR="00C21A73" w:rsidRDefault="00C21A73" w:rsidP="00C21A73">
      <w:pPr>
        <w:spacing w:line="240" w:lineRule="auto"/>
      </w:pPr>
    </w:p>
    <w:p w14:paraId="6881FBD6" w14:textId="77777777" w:rsidR="00C21A73" w:rsidRDefault="00C21A73" w:rsidP="00C21A73">
      <w:pPr>
        <w:spacing w:line="240" w:lineRule="auto"/>
      </w:pPr>
    </w:p>
    <w:p w14:paraId="5DA72033" w14:textId="77777777" w:rsidR="00C21A73" w:rsidRDefault="00C21A73" w:rsidP="00C21A73">
      <w:pPr>
        <w:spacing w:line="240" w:lineRule="auto"/>
      </w:pPr>
    </w:p>
    <w:p w14:paraId="6F8B2E19" w14:textId="77777777" w:rsidR="00C21A73" w:rsidRDefault="00C21A73" w:rsidP="00C21A73">
      <w:pPr>
        <w:spacing w:line="240" w:lineRule="auto"/>
      </w:pPr>
    </w:p>
    <w:p w14:paraId="497472A9" w14:textId="77777777" w:rsidR="00C21A73" w:rsidRDefault="00C21A73" w:rsidP="00C21A73">
      <w:pPr>
        <w:spacing w:line="240" w:lineRule="auto"/>
      </w:pPr>
    </w:p>
    <w:p w14:paraId="135FA7B9" w14:textId="77777777" w:rsidR="00C21A73" w:rsidRDefault="00C21A73" w:rsidP="00C21A73">
      <w:pPr>
        <w:spacing w:line="240" w:lineRule="auto"/>
      </w:pPr>
    </w:p>
    <w:p w14:paraId="57B20E04" w14:textId="77777777" w:rsidR="00C21A73" w:rsidRDefault="00C21A73" w:rsidP="00C21A73">
      <w:pPr>
        <w:spacing w:line="240" w:lineRule="auto"/>
      </w:pPr>
    </w:p>
    <w:p w14:paraId="64D096ED" w14:textId="77777777" w:rsidR="00C21A73" w:rsidRPr="00C21A73" w:rsidRDefault="00000000" w:rsidP="00C21A73">
      <w:pPr>
        <w:spacing w:line="240" w:lineRule="auto"/>
        <w:rPr>
          <w:b/>
          <w:bCs/>
        </w:rPr>
      </w:pPr>
      <w:r>
        <w:t>Explanation:</w:t>
      </w:r>
      <w:r>
        <w:br/>
      </w:r>
      <w:r>
        <w:br/>
      </w:r>
      <w:r w:rsidRPr="00C21A73">
        <w:rPr>
          <w:b/>
          <w:bCs/>
          <w:sz w:val="28"/>
          <w:szCs w:val="28"/>
        </w:rPr>
        <w:t>1. Dataset:</w:t>
      </w:r>
      <w:r>
        <w:t xml:space="preserve"> The dataset is preprocessed by cleaning the text, tokenizing, and removing stop words.</w:t>
      </w:r>
      <w:r>
        <w:br/>
      </w:r>
      <w:r w:rsidRPr="00C21A73">
        <w:rPr>
          <w:b/>
          <w:bCs/>
          <w:sz w:val="28"/>
          <w:szCs w:val="28"/>
        </w:rPr>
        <w:t>2. Method:</w:t>
      </w:r>
      <w:r>
        <w:br/>
      </w:r>
      <w:r w:rsidR="00C21A73">
        <w:rPr>
          <w:b/>
          <w:bCs/>
        </w:rPr>
        <w:t xml:space="preserve">    </w:t>
      </w:r>
      <w:r w:rsidR="00C21A73" w:rsidRPr="00C21A73">
        <w:rPr>
          <w:b/>
          <w:bCs/>
        </w:rPr>
        <w:t>1. Data Exploration and Preprocessing</w:t>
      </w:r>
    </w:p>
    <w:p w14:paraId="313AFC62" w14:textId="77777777" w:rsidR="00C21A73" w:rsidRPr="00C21A73" w:rsidRDefault="00C21A73" w:rsidP="00C21A73">
      <w:pPr>
        <w:numPr>
          <w:ilvl w:val="0"/>
          <w:numId w:val="10"/>
        </w:numPr>
        <w:spacing w:line="240" w:lineRule="auto"/>
      </w:pPr>
      <w:r w:rsidRPr="00C21A73">
        <w:rPr>
          <w:b/>
          <w:bCs/>
        </w:rPr>
        <w:t>Missing Values</w:t>
      </w:r>
      <w:r w:rsidRPr="00C21A73">
        <w:t>: Check for missing or null values in your dataset. Missing values can lead to issues during model training, so consider either filling them in or removing them.</w:t>
      </w:r>
    </w:p>
    <w:p w14:paraId="3EF0FFDD" w14:textId="77777777" w:rsidR="00C21A73" w:rsidRPr="00C21A73" w:rsidRDefault="00C21A73" w:rsidP="00C21A73">
      <w:pPr>
        <w:numPr>
          <w:ilvl w:val="0"/>
          <w:numId w:val="10"/>
        </w:numPr>
        <w:spacing w:line="240" w:lineRule="auto"/>
      </w:pPr>
      <w:r w:rsidRPr="00C21A73">
        <w:rPr>
          <w:b/>
          <w:bCs/>
        </w:rPr>
        <w:t>Text Normalization</w:t>
      </w:r>
      <w:r w:rsidRPr="00C21A73">
        <w:t>: Normalize the text by converting it to lowercase, removing unnecessary punctuation, and handling special characters.</w:t>
      </w:r>
    </w:p>
    <w:p w14:paraId="3E9486F8" w14:textId="77777777" w:rsidR="00C21A73" w:rsidRPr="00C21A73" w:rsidRDefault="00C21A73" w:rsidP="00C21A73">
      <w:pPr>
        <w:numPr>
          <w:ilvl w:val="0"/>
          <w:numId w:val="10"/>
        </w:numPr>
        <w:spacing w:line="240" w:lineRule="auto"/>
      </w:pPr>
      <w:r w:rsidRPr="00C21A73">
        <w:rPr>
          <w:b/>
          <w:bCs/>
        </w:rPr>
        <w:t>Tokenization</w:t>
      </w:r>
      <w:r w:rsidRPr="00C21A73">
        <w:t>: Break down sentences into individual tokens (words). You can use libraries like nltk, spaCy, or transformers for this.</w:t>
      </w:r>
    </w:p>
    <w:p w14:paraId="630AAF15" w14:textId="77777777" w:rsidR="00C21A73" w:rsidRPr="00C21A73" w:rsidRDefault="00C21A73" w:rsidP="00C21A73">
      <w:pPr>
        <w:numPr>
          <w:ilvl w:val="0"/>
          <w:numId w:val="10"/>
        </w:numPr>
        <w:spacing w:line="240" w:lineRule="auto"/>
      </w:pPr>
      <w:r w:rsidRPr="00C21A73">
        <w:rPr>
          <w:b/>
          <w:bCs/>
        </w:rPr>
        <w:t>Stopword Removal</w:t>
      </w:r>
      <w:r w:rsidRPr="00C21A73">
        <w:t>: Remove common words (like "and", "the", etc.) that may not contribute to grammatical error detection. However, be cautious as some stopwords may be necessary for grammatical context.</w:t>
      </w:r>
    </w:p>
    <w:p w14:paraId="2BEBB469" w14:textId="77777777" w:rsidR="00C21A73" w:rsidRPr="00C21A73" w:rsidRDefault="00C21A73" w:rsidP="00C21A73">
      <w:pPr>
        <w:numPr>
          <w:ilvl w:val="0"/>
          <w:numId w:val="10"/>
        </w:numPr>
        <w:spacing w:line="240" w:lineRule="auto"/>
      </w:pPr>
      <w:r w:rsidRPr="00C21A73">
        <w:rPr>
          <w:b/>
          <w:bCs/>
        </w:rPr>
        <w:t>Lemmatization/Stemming</w:t>
      </w:r>
      <w:r w:rsidRPr="00C21A73">
        <w:t>: Reduce words to their base or root form to standardize the text and reduce the vocabulary size.</w:t>
      </w:r>
    </w:p>
    <w:p w14:paraId="0C74FCAF" w14:textId="77777777" w:rsidR="00C21A73" w:rsidRPr="00C21A73" w:rsidRDefault="00C21A73" w:rsidP="00C21A73">
      <w:pPr>
        <w:spacing w:line="240" w:lineRule="auto"/>
        <w:rPr>
          <w:b/>
          <w:bCs/>
        </w:rPr>
      </w:pPr>
      <w:r w:rsidRPr="00C21A73">
        <w:rPr>
          <w:b/>
          <w:bCs/>
        </w:rPr>
        <w:t>2. Feature Engineering</w:t>
      </w:r>
    </w:p>
    <w:p w14:paraId="7F0E858F" w14:textId="77777777" w:rsidR="00C21A73" w:rsidRPr="00C21A73" w:rsidRDefault="00C21A73" w:rsidP="00C21A73">
      <w:pPr>
        <w:numPr>
          <w:ilvl w:val="0"/>
          <w:numId w:val="11"/>
        </w:numPr>
        <w:spacing w:line="240" w:lineRule="auto"/>
      </w:pPr>
      <w:r w:rsidRPr="00C21A73">
        <w:rPr>
          <w:b/>
          <w:bCs/>
        </w:rPr>
        <w:t>POS Tagging</w:t>
      </w:r>
      <w:r w:rsidRPr="00C21A73">
        <w:t>: Use Part-of-Speech (POS) tagging to understand the grammatical structure of sentences. This can help identify patterns of errors.</w:t>
      </w:r>
    </w:p>
    <w:p w14:paraId="6B26C3CB" w14:textId="77777777" w:rsidR="00C21A73" w:rsidRPr="00C21A73" w:rsidRDefault="00C21A73" w:rsidP="00C21A73">
      <w:pPr>
        <w:numPr>
          <w:ilvl w:val="0"/>
          <w:numId w:val="11"/>
        </w:numPr>
        <w:spacing w:line="240" w:lineRule="auto"/>
      </w:pPr>
      <w:r w:rsidRPr="00C21A73">
        <w:rPr>
          <w:b/>
          <w:bCs/>
        </w:rPr>
        <w:t>N-grams</w:t>
      </w:r>
      <w:r w:rsidRPr="00C21A73">
        <w:t>: Consider using bi-grams or tri-grams to capture contextual information and common error patterns.</w:t>
      </w:r>
    </w:p>
    <w:p w14:paraId="493244E5" w14:textId="77777777" w:rsidR="00C21A73" w:rsidRPr="00C21A73" w:rsidRDefault="00C21A73" w:rsidP="00C21A73">
      <w:pPr>
        <w:numPr>
          <w:ilvl w:val="0"/>
          <w:numId w:val="11"/>
        </w:numPr>
        <w:spacing w:line="240" w:lineRule="auto"/>
      </w:pPr>
      <w:r w:rsidRPr="00C21A73">
        <w:rPr>
          <w:b/>
          <w:bCs/>
        </w:rPr>
        <w:t>Error Labels</w:t>
      </w:r>
      <w:r w:rsidRPr="00C21A73">
        <w:t>: If your dataset has both correct and incorrect sentences, ensure that labels are properly assigned to each sentence or token.</w:t>
      </w:r>
    </w:p>
    <w:p w14:paraId="2889F2AA" w14:textId="77777777" w:rsidR="00C21A73" w:rsidRPr="00C21A73" w:rsidRDefault="00C21A73" w:rsidP="00C21A73">
      <w:pPr>
        <w:spacing w:line="240" w:lineRule="auto"/>
        <w:rPr>
          <w:b/>
          <w:bCs/>
        </w:rPr>
      </w:pPr>
      <w:r w:rsidRPr="00C21A73">
        <w:rPr>
          <w:b/>
          <w:bCs/>
        </w:rPr>
        <w:t>3. Model Selection</w:t>
      </w:r>
    </w:p>
    <w:p w14:paraId="4F2F25B2" w14:textId="77777777" w:rsidR="00C21A73" w:rsidRPr="00C21A73" w:rsidRDefault="00C21A73" w:rsidP="00C21A73">
      <w:pPr>
        <w:numPr>
          <w:ilvl w:val="0"/>
          <w:numId w:val="12"/>
        </w:numPr>
        <w:spacing w:line="240" w:lineRule="auto"/>
      </w:pPr>
      <w:r w:rsidRPr="00C21A73">
        <w:rPr>
          <w:b/>
          <w:bCs/>
        </w:rPr>
        <w:t>Baseline Model</w:t>
      </w:r>
      <w:r w:rsidRPr="00C21A73">
        <w:t>: Start with a simple model like Logistic Regression or Naive Bayes to establish a baseline performance.</w:t>
      </w:r>
    </w:p>
    <w:p w14:paraId="5EC5F182" w14:textId="77777777" w:rsidR="00C21A73" w:rsidRPr="00C21A73" w:rsidRDefault="00C21A73" w:rsidP="00C21A73">
      <w:pPr>
        <w:spacing w:line="240" w:lineRule="auto"/>
        <w:rPr>
          <w:b/>
          <w:bCs/>
        </w:rPr>
      </w:pPr>
      <w:r w:rsidRPr="00C21A73">
        <w:rPr>
          <w:b/>
          <w:bCs/>
        </w:rPr>
        <w:t>4. Model Training and Evaluation</w:t>
      </w:r>
    </w:p>
    <w:p w14:paraId="6ACEEBE1" w14:textId="77777777" w:rsidR="00C21A73" w:rsidRPr="00C21A73" w:rsidRDefault="00C21A73" w:rsidP="00C21A73">
      <w:pPr>
        <w:numPr>
          <w:ilvl w:val="0"/>
          <w:numId w:val="13"/>
        </w:numPr>
        <w:spacing w:line="240" w:lineRule="auto"/>
      </w:pPr>
      <w:r w:rsidRPr="00C21A73">
        <w:rPr>
          <w:b/>
          <w:bCs/>
        </w:rPr>
        <w:t>Cross-Validation</w:t>
      </w:r>
      <w:r w:rsidRPr="00C21A73">
        <w:t>: Use cross-validation to ensure that your model generalizes well to unseen data.</w:t>
      </w:r>
    </w:p>
    <w:p w14:paraId="1F3C06E9" w14:textId="77777777" w:rsidR="00C21A73" w:rsidRPr="00C21A73" w:rsidRDefault="00C21A73" w:rsidP="00C21A73">
      <w:pPr>
        <w:numPr>
          <w:ilvl w:val="0"/>
          <w:numId w:val="13"/>
        </w:numPr>
        <w:spacing w:line="240" w:lineRule="auto"/>
      </w:pPr>
      <w:r w:rsidRPr="00C21A73">
        <w:rPr>
          <w:b/>
          <w:bCs/>
        </w:rPr>
        <w:t>Evaluation Metrics</w:t>
      </w:r>
      <w:r w:rsidRPr="00C21A73">
        <w:t>: Choose appropriate metrics like F1-score, Precision, Recall, and Accuracy to evaluate your model. Since grammatical error detection may involve imbalanced classes, F1-score might be more informative.</w:t>
      </w:r>
    </w:p>
    <w:p w14:paraId="5CE1C8F9" w14:textId="77777777" w:rsidR="0022023D" w:rsidRDefault="00000000">
      <w:r w:rsidRPr="00C21A73">
        <w:rPr>
          <w:b/>
          <w:bCs/>
          <w:sz w:val="28"/>
          <w:szCs w:val="28"/>
        </w:rPr>
        <w:lastRenderedPageBreak/>
        <w:t>3. Output:</w:t>
      </w:r>
      <w:r>
        <w:t xml:space="preserve"> The model is trained and evaluated using metrics such as accuracy and classification report.</w:t>
      </w:r>
      <w:r>
        <w:br/>
      </w:r>
    </w:p>
    <w:p w14:paraId="5CE7D85D" w14:textId="77777777" w:rsidR="0022023D" w:rsidRDefault="00000000">
      <w:pPr>
        <w:pStyle w:val="Heading1"/>
      </w:pPr>
      <w:r>
        <w:t>CODE:</w:t>
      </w:r>
    </w:p>
    <w:p w14:paraId="456454CE" w14:textId="77777777" w:rsidR="0024010E" w:rsidRPr="00C9453D" w:rsidRDefault="00000000" w:rsidP="0024010E">
      <w:pPr>
        <w:rPr>
          <w:sz w:val="28"/>
          <w:szCs w:val="28"/>
        </w:rPr>
      </w:pPr>
      <w:r>
        <w:br/>
      </w:r>
      <w:r w:rsidR="0024010E" w:rsidRPr="00C9453D">
        <w:rPr>
          <w:b/>
          <w:bCs/>
          <w:sz w:val="28"/>
          <w:szCs w:val="28"/>
        </w:rPr>
        <w:t xml:space="preserve">Data </w:t>
      </w:r>
      <w:proofErr w:type="gramStart"/>
      <w:r w:rsidR="0024010E" w:rsidRPr="00C9453D">
        <w:rPr>
          <w:b/>
          <w:bCs/>
          <w:sz w:val="28"/>
          <w:szCs w:val="28"/>
        </w:rPr>
        <w:t>Preprocessing</w:t>
      </w:r>
      <w:r w:rsidR="00C9453D" w:rsidRPr="00C9453D">
        <w:rPr>
          <w:b/>
          <w:bCs/>
          <w:sz w:val="28"/>
          <w:szCs w:val="28"/>
        </w:rPr>
        <w:t>:-</w:t>
      </w:r>
      <w:proofErr w:type="gramEnd"/>
    </w:p>
    <w:p w14:paraId="351647B1" w14:textId="77777777" w:rsidR="0024010E" w:rsidRPr="0024010E" w:rsidRDefault="0024010E" w:rsidP="0024010E">
      <w:pPr>
        <w:spacing w:line="240" w:lineRule="auto"/>
      </w:pPr>
      <w:r w:rsidRPr="0024010E">
        <w:t>import pandas as pd</w:t>
      </w:r>
    </w:p>
    <w:p w14:paraId="32C91782" w14:textId="77777777" w:rsidR="0024010E" w:rsidRPr="0024010E" w:rsidRDefault="0024010E" w:rsidP="0024010E">
      <w:pPr>
        <w:spacing w:line="240" w:lineRule="auto"/>
      </w:pPr>
      <w:r w:rsidRPr="0024010E">
        <w:t>import numpy as np</w:t>
      </w:r>
    </w:p>
    <w:p w14:paraId="6797B7A2" w14:textId="77777777" w:rsidR="0024010E" w:rsidRPr="0024010E" w:rsidRDefault="0024010E" w:rsidP="0024010E">
      <w:pPr>
        <w:spacing w:line="240" w:lineRule="auto"/>
      </w:pPr>
      <w:r w:rsidRPr="0024010E">
        <w:t xml:space="preserve">import </w:t>
      </w:r>
      <w:proofErr w:type="gramStart"/>
      <w:r w:rsidRPr="0024010E">
        <w:t>matplotlib.pyplot</w:t>
      </w:r>
      <w:proofErr w:type="gramEnd"/>
      <w:r w:rsidRPr="0024010E">
        <w:t xml:space="preserve"> as plt</w:t>
      </w:r>
    </w:p>
    <w:p w14:paraId="426CA0C9" w14:textId="77777777" w:rsidR="0024010E" w:rsidRPr="0024010E" w:rsidRDefault="0024010E" w:rsidP="0024010E">
      <w:pPr>
        <w:spacing w:line="240" w:lineRule="auto"/>
      </w:pPr>
      <w:r w:rsidRPr="0024010E">
        <w:t>import seaborn as sns</w:t>
      </w:r>
    </w:p>
    <w:p w14:paraId="5C611E2D" w14:textId="77777777" w:rsidR="0024010E" w:rsidRPr="0024010E" w:rsidRDefault="0024010E" w:rsidP="0024010E">
      <w:pPr>
        <w:spacing w:line="240" w:lineRule="auto"/>
      </w:pPr>
      <w:r w:rsidRPr="0024010E">
        <w:t>import nltk</w:t>
      </w:r>
    </w:p>
    <w:p w14:paraId="14CF986A" w14:textId="77777777" w:rsidR="0024010E" w:rsidRPr="0024010E" w:rsidRDefault="0024010E" w:rsidP="0024010E">
      <w:pPr>
        <w:spacing w:line="240" w:lineRule="auto"/>
      </w:pPr>
      <w:r w:rsidRPr="0024010E">
        <w:t>import re</w:t>
      </w:r>
    </w:p>
    <w:p w14:paraId="7B16DBD8" w14:textId="77777777" w:rsidR="0024010E" w:rsidRPr="0024010E" w:rsidRDefault="0024010E" w:rsidP="0024010E">
      <w:pPr>
        <w:spacing w:line="240" w:lineRule="auto"/>
      </w:pPr>
      <w:r w:rsidRPr="0024010E">
        <w:t xml:space="preserve">from </w:t>
      </w:r>
      <w:proofErr w:type="gramStart"/>
      <w:r w:rsidRPr="0024010E">
        <w:t>nltk.corpus</w:t>
      </w:r>
      <w:proofErr w:type="gramEnd"/>
      <w:r w:rsidRPr="0024010E">
        <w:t xml:space="preserve"> import stopwords</w:t>
      </w:r>
    </w:p>
    <w:p w14:paraId="36FCD64B" w14:textId="77777777" w:rsidR="0024010E" w:rsidRPr="0024010E" w:rsidRDefault="0024010E" w:rsidP="0024010E">
      <w:pPr>
        <w:spacing w:line="240" w:lineRule="auto"/>
      </w:pPr>
      <w:r w:rsidRPr="0024010E">
        <w:t xml:space="preserve">from </w:t>
      </w:r>
      <w:proofErr w:type="gramStart"/>
      <w:r w:rsidRPr="0024010E">
        <w:t>nltk.tokenize</w:t>
      </w:r>
      <w:proofErr w:type="gramEnd"/>
      <w:r w:rsidRPr="0024010E">
        <w:t xml:space="preserve"> import word_tokenize</w:t>
      </w:r>
    </w:p>
    <w:p w14:paraId="1CB5D995" w14:textId="77777777" w:rsidR="0024010E" w:rsidRPr="0024010E" w:rsidRDefault="0024010E" w:rsidP="0024010E">
      <w:pPr>
        <w:spacing w:line="240" w:lineRule="auto"/>
      </w:pPr>
      <w:r w:rsidRPr="0024010E">
        <w:t xml:space="preserve">from </w:t>
      </w:r>
      <w:proofErr w:type="gramStart"/>
      <w:r w:rsidRPr="0024010E">
        <w:t>nltk.stem</w:t>
      </w:r>
      <w:proofErr w:type="gramEnd"/>
      <w:r w:rsidRPr="0024010E">
        <w:t xml:space="preserve"> import WordNetLemmatizer</w:t>
      </w:r>
    </w:p>
    <w:p w14:paraId="0768F6E9" w14:textId="77777777" w:rsidR="0024010E" w:rsidRPr="0024010E" w:rsidRDefault="0024010E" w:rsidP="0024010E">
      <w:pPr>
        <w:spacing w:line="240" w:lineRule="auto"/>
      </w:pPr>
      <w:r w:rsidRPr="0024010E">
        <w:t xml:space="preserve">from </w:t>
      </w:r>
      <w:proofErr w:type="gramStart"/>
      <w:r w:rsidRPr="0024010E">
        <w:t>sklearn.model</w:t>
      </w:r>
      <w:proofErr w:type="gramEnd"/>
      <w:r w:rsidRPr="0024010E">
        <w:t>_selection import train_test_split</w:t>
      </w:r>
    </w:p>
    <w:p w14:paraId="60D4EA96" w14:textId="77777777" w:rsidR="0024010E" w:rsidRPr="0024010E" w:rsidRDefault="0024010E" w:rsidP="0024010E">
      <w:pPr>
        <w:spacing w:line="240" w:lineRule="auto"/>
      </w:pPr>
      <w:r w:rsidRPr="0024010E">
        <w:t xml:space="preserve">from </w:t>
      </w:r>
      <w:proofErr w:type="gramStart"/>
      <w:r w:rsidRPr="0024010E">
        <w:t>sklearn.feature</w:t>
      </w:r>
      <w:proofErr w:type="gramEnd"/>
      <w:r w:rsidRPr="0024010E">
        <w:t>_extraction.text import TfidfVectorizer,CountVectorizer</w:t>
      </w:r>
    </w:p>
    <w:p w14:paraId="63386132" w14:textId="77777777" w:rsidR="0024010E" w:rsidRPr="0024010E" w:rsidRDefault="0024010E" w:rsidP="0024010E">
      <w:pPr>
        <w:spacing w:line="240" w:lineRule="auto"/>
      </w:pPr>
      <w:r w:rsidRPr="0024010E">
        <w:t xml:space="preserve">from </w:t>
      </w:r>
      <w:proofErr w:type="gramStart"/>
      <w:r w:rsidRPr="0024010E">
        <w:t>sklearn.naive</w:t>
      </w:r>
      <w:proofErr w:type="gramEnd"/>
      <w:r w:rsidRPr="0024010E">
        <w:t>_bayes import MultinomialNB</w:t>
      </w:r>
    </w:p>
    <w:p w14:paraId="04F599CD" w14:textId="77777777" w:rsidR="0024010E" w:rsidRPr="0024010E" w:rsidRDefault="0024010E" w:rsidP="0024010E">
      <w:pPr>
        <w:spacing w:line="240" w:lineRule="auto"/>
      </w:pPr>
      <w:r w:rsidRPr="0024010E">
        <w:t xml:space="preserve">from </w:t>
      </w:r>
      <w:proofErr w:type="gramStart"/>
      <w:r w:rsidRPr="0024010E">
        <w:t>sklearn.metrics</w:t>
      </w:r>
      <w:proofErr w:type="gramEnd"/>
      <w:r w:rsidRPr="0024010E">
        <w:t xml:space="preserve"> import accuracy_score, classification_report</w:t>
      </w:r>
    </w:p>
    <w:p w14:paraId="5D1A10C2" w14:textId="77777777" w:rsidR="0024010E" w:rsidRPr="0024010E" w:rsidRDefault="0024010E" w:rsidP="0024010E">
      <w:pPr>
        <w:spacing w:line="240" w:lineRule="auto"/>
      </w:pPr>
      <w:r w:rsidRPr="0024010E">
        <w:t>from nltk import pos_tag</w:t>
      </w:r>
    </w:p>
    <w:p w14:paraId="4C01C0A9" w14:textId="77777777" w:rsidR="0024010E" w:rsidRPr="0024010E" w:rsidRDefault="0024010E" w:rsidP="0024010E">
      <w:pPr>
        <w:spacing w:line="240" w:lineRule="auto"/>
      </w:pPr>
      <w:r w:rsidRPr="0024010E">
        <w:t xml:space="preserve">from </w:t>
      </w:r>
      <w:proofErr w:type="gramStart"/>
      <w:r w:rsidRPr="0024010E">
        <w:t>nltk.util</w:t>
      </w:r>
      <w:proofErr w:type="gramEnd"/>
      <w:r w:rsidRPr="0024010E">
        <w:t xml:space="preserve"> import ngrams</w:t>
      </w:r>
    </w:p>
    <w:p w14:paraId="7A48F998" w14:textId="77777777" w:rsidR="0024010E" w:rsidRPr="0024010E" w:rsidRDefault="0024010E" w:rsidP="0024010E">
      <w:pPr>
        <w:spacing w:line="240" w:lineRule="auto"/>
      </w:pPr>
      <w:r w:rsidRPr="0024010E">
        <w:t>from collections import Counter</w:t>
      </w:r>
    </w:p>
    <w:p w14:paraId="5C9C3321" w14:textId="77777777" w:rsidR="0024010E" w:rsidRPr="0024010E" w:rsidRDefault="0024010E" w:rsidP="0024010E">
      <w:pPr>
        <w:spacing w:line="240" w:lineRule="auto"/>
      </w:pPr>
    </w:p>
    <w:p w14:paraId="6F625D04" w14:textId="77777777" w:rsidR="0024010E" w:rsidRPr="0024010E" w:rsidRDefault="0024010E" w:rsidP="0024010E">
      <w:pPr>
        <w:spacing w:line="240" w:lineRule="auto"/>
      </w:pPr>
      <w:proofErr w:type="gramStart"/>
      <w:r w:rsidRPr="0024010E">
        <w:t>nltk.download</w:t>
      </w:r>
      <w:proofErr w:type="gramEnd"/>
      <w:r w:rsidRPr="0024010E">
        <w:t>('punkt')</w:t>
      </w:r>
    </w:p>
    <w:p w14:paraId="2B974F1A" w14:textId="77777777" w:rsidR="0024010E" w:rsidRPr="0024010E" w:rsidRDefault="0024010E" w:rsidP="0024010E">
      <w:pPr>
        <w:spacing w:line="240" w:lineRule="auto"/>
      </w:pPr>
      <w:proofErr w:type="gramStart"/>
      <w:r w:rsidRPr="0024010E">
        <w:t>nltk.download</w:t>
      </w:r>
      <w:proofErr w:type="gramEnd"/>
      <w:r w:rsidRPr="0024010E">
        <w:t>('stopwords')</w:t>
      </w:r>
    </w:p>
    <w:p w14:paraId="66C25A9B" w14:textId="77777777" w:rsidR="0024010E" w:rsidRPr="0024010E" w:rsidRDefault="0024010E" w:rsidP="0024010E">
      <w:pPr>
        <w:spacing w:line="240" w:lineRule="auto"/>
      </w:pPr>
      <w:proofErr w:type="gramStart"/>
      <w:r w:rsidRPr="0024010E">
        <w:t>nltk.download</w:t>
      </w:r>
      <w:proofErr w:type="gramEnd"/>
      <w:r w:rsidRPr="0024010E">
        <w:t>('wordnet')</w:t>
      </w:r>
    </w:p>
    <w:p w14:paraId="491AD50F" w14:textId="77777777" w:rsidR="0024010E" w:rsidRPr="0024010E" w:rsidRDefault="0024010E" w:rsidP="0024010E">
      <w:pPr>
        <w:spacing w:line="240" w:lineRule="auto"/>
      </w:pPr>
      <w:proofErr w:type="gramStart"/>
      <w:r w:rsidRPr="0024010E">
        <w:t>nltk.download</w:t>
      </w:r>
      <w:proofErr w:type="gramEnd"/>
      <w:r w:rsidRPr="0024010E">
        <w:t>('averaged_perceptron_tagger')</w:t>
      </w:r>
    </w:p>
    <w:p w14:paraId="256C77BE" w14:textId="77777777" w:rsidR="0024010E" w:rsidRPr="0024010E" w:rsidRDefault="0024010E" w:rsidP="0024010E">
      <w:pPr>
        <w:spacing w:line="240" w:lineRule="auto"/>
      </w:pPr>
    </w:p>
    <w:p w14:paraId="4D3A7EF4" w14:textId="77777777" w:rsidR="0024010E" w:rsidRPr="0024010E" w:rsidRDefault="0024010E" w:rsidP="0024010E">
      <w:pPr>
        <w:spacing w:line="240" w:lineRule="auto"/>
      </w:pPr>
      <w:r w:rsidRPr="0024010E">
        <w:lastRenderedPageBreak/>
        <w:t>df=</w:t>
      </w:r>
      <w:proofErr w:type="gramStart"/>
      <w:r w:rsidRPr="0024010E">
        <w:t>pd.read</w:t>
      </w:r>
      <w:proofErr w:type="gramEnd"/>
      <w:r w:rsidRPr="0024010E">
        <w:t>_csv('/content/All_train_data.csv')</w:t>
      </w:r>
    </w:p>
    <w:p w14:paraId="582522B1" w14:textId="77777777" w:rsidR="0024010E" w:rsidRPr="0024010E" w:rsidRDefault="0024010E" w:rsidP="0024010E">
      <w:proofErr w:type="gramStart"/>
      <w:r w:rsidRPr="0024010E">
        <w:t>df.head</w:t>
      </w:r>
      <w:proofErr w:type="gramEnd"/>
      <w:r w:rsidRPr="0024010E">
        <w:t>()</w:t>
      </w:r>
    </w:p>
    <w:p w14:paraId="23B0C827" w14:textId="77777777" w:rsidR="0024010E" w:rsidRPr="0024010E" w:rsidRDefault="0024010E" w:rsidP="0024010E">
      <w:r w:rsidRPr="0024010E">
        <w:t>#Checking for missing Values</w:t>
      </w:r>
    </w:p>
    <w:p w14:paraId="4FFB5091" w14:textId="77777777" w:rsidR="0024010E" w:rsidRPr="0024010E" w:rsidRDefault="0024010E" w:rsidP="0024010E">
      <w:pPr>
        <w:spacing w:line="240" w:lineRule="auto"/>
      </w:pPr>
      <w:proofErr w:type="gramStart"/>
      <w:r w:rsidRPr="0024010E">
        <w:t>print(</w:t>
      </w:r>
      <w:proofErr w:type="gramEnd"/>
      <w:r w:rsidRPr="0024010E">
        <w:t>"\n Missing values in each column:")</w:t>
      </w:r>
    </w:p>
    <w:p w14:paraId="774EA0B1" w14:textId="77777777" w:rsidR="0024010E" w:rsidRPr="0024010E" w:rsidRDefault="0024010E" w:rsidP="0024010E">
      <w:pPr>
        <w:spacing w:line="240" w:lineRule="auto"/>
      </w:pPr>
      <w:r w:rsidRPr="0024010E">
        <w:t>print(</w:t>
      </w:r>
      <w:proofErr w:type="gramStart"/>
      <w:r w:rsidRPr="0024010E">
        <w:t>df.isnull</w:t>
      </w:r>
      <w:proofErr w:type="gramEnd"/>
      <w:r w:rsidRPr="0024010E">
        <w:t>().sum())</w:t>
      </w:r>
    </w:p>
    <w:p w14:paraId="1E779439" w14:textId="77777777" w:rsidR="0024010E" w:rsidRPr="0024010E" w:rsidRDefault="0024010E" w:rsidP="0024010E">
      <w:pPr>
        <w:spacing w:line="240" w:lineRule="auto"/>
      </w:pPr>
      <w:r w:rsidRPr="0024010E">
        <w:t>#Basic Statistics</w:t>
      </w:r>
    </w:p>
    <w:p w14:paraId="6C7E142A" w14:textId="77777777" w:rsidR="0024010E" w:rsidRPr="0024010E" w:rsidRDefault="0024010E" w:rsidP="0024010E">
      <w:pPr>
        <w:spacing w:line="240" w:lineRule="auto"/>
      </w:pPr>
      <w:proofErr w:type="gramStart"/>
      <w:r w:rsidRPr="0024010E">
        <w:t>print(</w:t>
      </w:r>
      <w:proofErr w:type="gramEnd"/>
      <w:r w:rsidRPr="0024010E">
        <w:t>"\n Basic Statistics:")</w:t>
      </w:r>
    </w:p>
    <w:p w14:paraId="3BD877B5" w14:textId="77777777" w:rsidR="0024010E" w:rsidRPr="0024010E" w:rsidRDefault="0024010E" w:rsidP="0024010E">
      <w:pPr>
        <w:spacing w:line="240" w:lineRule="auto"/>
      </w:pPr>
      <w:r w:rsidRPr="0024010E">
        <w:t>print(</w:t>
      </w:r>
      <w:proofErr w:type="gramStart"/>
      <w:r w:rsidRPr="0024010E">
        <w:t>df.describe</w:t>
      </w:r>
      <w:proofErr w:type="gramEnd"/>
      <w:r w:rsidRPr="0024010E">
        <w:t>())</w:t>
      </w:r>
    </w:p>
    <w:p w14:paraId="7A753CAF" w14:textId="77777777" w:rsidR="00C21A73" w:rsidRPr="00C21A73" w:rsidRDefault="00C21A73" w:rsidP="00C21A73">
      <w:pPr>
        <w:spacing w:line="240" w:lineRule="auto"/>
      </w:pPr>
      <w:r w:rsidRPr="00C21A73">
        <w:t xml:space="preserve">if 'labels' in </w:t>
      </w:r>
      <w:proofErr w:type="gramStart"/>
      <w:r w:rsidRPr="00C21A73">
        <w:t>df.columns</w:t>
      </w:r>
      <w:proofErr w:type="gramEnd"/>
      <w:r w:rsidRPr="00C21A73">
        <w:t>:</w:t>
      </w:r>
    </w:p>
    <w:p w14:paraId="7EA5EEEB" w14:textId="77777777" w:rsidR="00C21A73" w:rsidRPr="00C21A73" w:rsidRDefault="00C21A73" w:rsidP="00C21A73">
      <w:pPr>
        <w:spacing w:line="240" w:lineRule="auto"/>
      </w:pPr>
      <w:r w:rsidRPr="00C21A73">
        <w:t xml:space="preserve">    </w:t>
      </w:r>
      <w:proofErr w:type="gramStart"/>
      <w:r w:rsidRPr="00C21A73">
        <w:t>print(</w:t>
      </w:r>
      <w:proofErr w:type="gramEnd"/>
      <w:r w:rsidRPr="00C21A73">
        <w:t>"\n Class Distribution:")</w:t>
      </w:r>
    </w:p>
    <w:p w14:paraId="3ECBBC8F" w14:textId="77777777" w:rsidR="00C21A73" w:rsidRPr="00C21A73" w:rsidRDefault="00C21A73" w:rsidP="00C21A73">
      <w:pPr>
        <w:spacing w:line="240" w:lineRule="auto"/>
      </w:pPr>
      <w:r w:rsidRPr="00C21A73">
        <w:t xml:space="preserve">    </w:t>
      </w:r>
      <w:proofErr w:type="gramStart"/>
      <w:r w:rsidRPr="00C21A73">
        <w:t>sns.countplot</w:t>
      </w:r>
      <w:proofErr w:type="gramEnd"/>
      <w:r w:rsidRPr="00C21A73">
        <w:t>(x='labels', data=df)</w:t>
      </w:r>
    </w:p>
    <w:p w14:paraId="290D9849" w14:textId="77777777" w:rsidR="00C21A73" w:rsidRPr="00C21A73" w:rsidRDefault="00C21A73" w:rsidP="00C21A73">
      <w:pPr>
        <w:spacing w:line="240" w:lineRule="auto"/>
      </w:pPr>
      <w:r w:rsidRPr="00C21A73">
        <w:t xml:space="preserve">    </w:t>
      </w:r>
      <w:proofErr w:type="gramStart"/>
      <w:r w:rsidRPr="00C21A73">
        <w:t>plt.title</w:t>
      </w:r>
      <w:proofErr w:type="gramEnd"/>
      <w:r w:rsidRPr="00C21A73">
        <w:t>('Distribution of the target variable')</w:t>
      </w:r>
    </w:p>
    <w:p w14:paraId="0997F64C" w14:textId="77777777" w:rsidR="00C21A73" w:rsidRPr="00C21A73" w:rsidRDefault="00C21A73" w:rsidP="00C21A73">
      <w:pPr>
        <w:spacing w:line="240" w:lineRule="auto"/>
      </w:pPr>
      <w:r w:rsidRPr="00C21A73">
        <w:t xml:space="preserve">    </w:t>
      </w:r>
      <w:proofErr w:type="gramStart"/>
      <w:r w:rsidRPr="00C21A73">
        <w:t>plt.show</w:t>
      </w:r>
      <w:proofErr w:type="gramEnd"/>
      <w:r w:rsidRPr="00C21A73">
        <w:t>()</w:t>
      </w:r>
    </w:p>
    <w:p w14:paraId="25D089EB" w14:textId="77777777" w:rsidR="006B2B91" w:rsidRPr="006B2B91" w:rsidRDefault="006B2B91" w:rsidP="006B2B91">
      <w:pPr>
        <w:spacing w:line="240" w:lineRule="auto"/>
      </w:pPr>
      <w:r w:rsidRPr="006B2B91">
        <w:t>def clean_text(text):</w:t>
      </w:r>
    </w:p>
    <w:p w14:paraId="4C47BAB6" w14:textId="77777777" w:rsidR="006B2B91" w:rsidRPr="006B2B91" w:rsidRDefault="006B2B91" w:rsidP="006B2B91">
      <w:pPr>
        <w:spacing w:line="240" w:lineRule="auto"/>
      </w:pPr>
      <w:r w:rsidRPr="006B2B91">
        <w:t>  #Convert to lowercase</w:t>
      </w:r>
    </w:p>
    <w:p w14:paraId="76D2B6C0" w14:textId="77777777" w:rsidR="006B2B91" w:rsidRPr="006B2B91" w:rsidRDefault="006B2B91" w:rsidP="006B2B91">
      <w:pPr>
        <w:spacing w:line="240" w:lineRule="auto"/>
      </w:pPr>
      <w:r w:rsidRPr="006B2B91">
        <w:t>  text=</w:t>
      </w:r>
      <w:proofErr w:type="gramStart"/>
      <w:r w:rsidRPr="006B2B91">
        <w:t>text.lower</w:t>
      </w:r>
      <w:proofErr w:type="gramEnd"/>
      <w:r w:rsidRPr="006B2B91">
        <w:t>()</w:t>
      </w:r>
    </w:p>
    <w:p w14:paraId="0CB9CD67" w14:textId="77777777" w:rsidR="006B2B91" w:rsidRPr="006B2B91" w:rsidRDefault="006B2B91" w:rsidP="006B2B91">
      <w:pPr>
        <w:spacing w:line="240" w:lineRule="auto"/>
      </w:pPr>
      <w:r w:rsidRPr="006B2B91">
        <w:t>  #</w:t>
      </w:r>
      <w:proofErr w:type="gramStart"/>
      <w:r w:rsidRPr="006B2B91">
        <w:t>remove</w:t>
      </w:r>
      <w:proofErr w:type="gramEnd"/>
      <w:r w:rsidRPr="006B2B91">
        <w:t xml:space="preserve"> punctuation and special characters</w:t>
      </w:r>
    </w:p>
    <w:p w14:paraId="4F09A064" w14:textId="77777777" w:rsidR="006B2B91" w:rsidRPr="006B2B91" w:rsidRDefault="006B2B91" w:rsidP="006B2B91">
      <w:pPr>
        <w:spacing w:line="240" w:lineRule="auto"/>
      </w:pPr>
      <w:r w:rsidRPr="006B2B91">
        <w:t>  text=re.sub(r'[^\w\s]','</w:t>
      </w:r>
      <w:proofErr w:type="gramStart"/>
      <w:r w:rsidRPr="006B2B91">
        <w:t>',text</w:t>
      </w:r>
      <w:proofErr w:type="gramEnd"/>
      <w:r w:rsidRPr="006B2B91">
        <w:t>)</w:t>
      </w:r>
    </w:p>
    <w:p w14:paraId="3F5AEA1B" w14:textId="77777777" w:rsidR="006B2B91" w:rsidRPr="006B2B91" w:rsidRDefault="006B2B91" w:rsidP="006B2B91">
      <w:pPr>
        <w:spacing w:line="240" w:lineRule="auto"/>
      </w:pPr>
      <w:r w:rsidRPr="006B2B91">
        <w:t>  #</w:t>
      </w:r>
      <w:proofErr w:type="gramStart"/>
      <w:r w:rsidRPr="006B2B91">
        <w:t>remove</w:t>
      </w:r>
      <w:proofErr w:type="gramEnd"/>
      <w:r w:rsidRPr="006B2B91">
        <w:t xml:space="preserve"> numbers</w:t>
      </w:r>
    </w:p>
    <w:p w14:paraId="1DD3D61E" w14:textId="77777777" w:rsidR="006B2B91" w:rsidRPr="006B2B91" w:rsidRDefault="006B2B91" w:rsidP="006B2B91">
      <w:pPr>
        <w:spacing w:line="240" w:lineRule="auto"/>
      </w:pPr>
      <w:r w:rsidRPr="006B2B91">
        <w:t>  text=re.sub(r'\d+','</w:t>
      </w:r>
      <w:proofErr w:type="gramStart"/>
      <w:r w:rsidRPr="006B2B91">
        <w:t>',text</w:t>
      </w:r>
      <w:proofErr w:type="gramEnd"/>
      <w:r w:rsidRPr="006B2B91">
        <w:t>)</w:t>
      </w:r>
    </w:p>
    <w:p w14:paraId="62C9FB3D" w14:textId="77777777" w:rsidR="006B2B91" w:rsidRPr="006B2B91" w:rsidRDefault="006B2B91" w:rsidP="006B2B91">
      <w:pPr>
        <w:spacing w:line="240" w:lineRule="auto"/>
      </w:pPr>
      <w:r w:rsidRPr="006B2B91">
        <w:t>  #</w:t>
      </w:r>
      <w:proofErr w:type="gramStart"/>
      <w:r w:rsidRPr="006B2B91">
        <w:t>remove</w:t>
      </w:r>
      <w:proofErr w:type="gramEnd"/>
      <w:r w:rsidRPr="006B2B91">
        <w:t xml:space="preserve"> extra spaces</w:t>
      </w:r>
    </w:p>
    <w:p w14:paraId="79B831CB" w14:textId="77777777" w:rsidR="006B2B91" w:rsidRPr="006B2B91" w:rsidRDefault="006B2B91" w:rsidP="006B2B91">
      <w:pPr>
        <w:spacing w:line="240" w:lineRule="auto"/>
      </w:pPr>
      <w:r w:rsidRPr="006B2B91">
        <w:t>  text=</w:t>
      </w:r>
      <w:proofErr w:type="gramStart"/>
      <w:r w:rsidRPr="006B2B91">
        <w:t>re.sub(</w:t>
      </w:r>
      <w:proofErr w:type="gramEnd"/>
      <w:r w:rsidRPr="006B2B91">
        <w:t>r'\s+',' ',text).strip()</w:t>
      </w:r>
    </w:p>
    <w:p w14:paraId="2A5B2266" w14:textId="77777777" w:rsidR="006B2B91" w:rsidRPr="006B2B91" w:rsidRDefault="006B2B91" w:rsidP="006B2B91">
      <w:pPr>
        <w:spacing w:line="240" w:lineRule="auto"/>
      </w:pPr>
      <w:r w:rsidRPr="006B2B91">
        <w:t>  return text</w:t>
      </w:r>
    </w:p>
    <w:p w14:paraId="05435B08" w14:textId="77777777" w:rsidR="006B2B91" w:rsidRPr="006B2B91" w:rsidRDefault="006B2B91" w:rsidP="006B2B91">
      <w:pPr>
        <w:spacing w:line="240" w:lineRule="auto"/>
      </w:pPr>
      <w:r w:rsidRPr="006B2B91">
        <w:t>#Text Cleaning</w:t>
      </w:r>
    </w:p>
    <w:p w14:paraId="0407E953" w14:textId="77777777" w:rsidR="006B2B91" w:rsidRPr="006B2B91" w:rsidRDefault="006B2B91" w:rsidP="006B2B91">
      <w:pPr>
        <w:spacing w:line="240" w:lineRule="auto"/>
      </w:pPr>
      <w:r w:rsidRPr="006B2B91">
        <w:t>df['cleaned_text</w:t>
      </w:r>
      <w:proofErr w:type="gramStart"/>
      <w:r w:rsidRPr="006B2B91">
        <w:t>']=</w:t>
      </w:r>
      <w:proofErr w:type="gramEnd"/>
      <w:r w:rsidRPr="006B2B91">
        <w:t xml:space="preserve"> df['input'].apply(clean_text)</w:t>
      </w:r>
    </w:p>
    <w:p w14:paraId="3E8EB718" w14:textId="77777777" w:rsidR="006B2B91" w:rsidRPr="006B2B91" w:rsidRDefault="006B2B91" w:rsidP="006B2B91">
      <w:pPr>
        <w:spacing w:line="240" w:lineRule="auto"/>
      </w:pPr>
      <w:r w:rsidRPr="006B2B91">
        <w:t>#Tokenization</w:t>
      </w:r>
    </w:p>
    <w:p w14:paraId="0412F86D" w14:textId="77777777" w:rsidR="006B2B91" w:rsidRPr="006B2B91" w:rsidRDefault="006B2B91" w:rsidP="006B2B91">
      <w:pPr>
        <w:spacing w:line="240" w:lineRule="auto"/>
      </w:pPr>
      <w:r w:rsidRPr="006B2B91">
        <w:t>df['tokens</w:t>
      </w:r>
      <w:proofErr w:type="gramStart"/>
      <w:r w:rsidRPr="006B2B91">
        <w:t>']=</w:t>
      </w:r>
      <w:proofErr w:type="gramEnd"/>
      <w:r w:rsidRPr="006B2B91">
        <w:t>df['cleaned_text'].apply(word_tokenize)</w:t>
      </w:r>
    </w:p>
    <w:p w14:paraId="66D125DE" w14:textId="77777777" w:rsidR="006B2B91" w:rsidRPr="006B2B91" w:rsidRDefault="006B2B91" w:rsidP="006B2B91">
      <w:pPr>
        <w:spacing w:line="240" w:lineRule="auto"/>
      </w:pPr>
      <w:r w:rsidRPr="006B2B91">
        <w:t>#</w:t>
      </w:r>
      <w:proofErr w:type="gramStart"/>
      <w:r w:rsidRPr="006B2B91">
        <w:t>remove</w:t>
      </w:r>
      <w:proofErr w:type="gramEnd"/>
      <w:r w:rsidRPr="006B2B91">
        <w:t xml:space="preserve"> stopwords</w:t>
      </w:r>
    </w:p>
    <w:p w14:paraId="00A69F4D" w14:textId="77777777" w:rsidR="006B2B91" w:rsidRPr="006B2B91" w:rsidRDefault="006B2B91" w:rsidP="006B2B91">
      <w:pPr>
        <w:spacing w:line="240" w:lineRule="auto"/>
      </w:pPr>
      <w:r w:rsidRPr="006B2B91">
        <w:lastRenderedPageBreak/>
        <w:t>stop_words=set(</w:t>
      </w:r>
      <w:proofErr w:type="gramStart"/>
      <w:r w:rsidRPr="006B2B91">
        <w:t>stopwords.words</w:t>
      </w:r>
      <w:proofErr w:type="gramEnd"/>
      <w:r w:rsidRPr="006B2B91">
        <w:t>('english'))</w:t>
      </w:r>
    </w:p>
    <w:p w14:paraId="133A04CC" w14:textId="77777777" w:rsidR="006B2B91" w:rsidRPr="006B2B91" w:rsidRDefault="006B2B91" w:rsidP="006B2B91">
      <w:pPr>
        <w:spacing w:line="240" w:lineRule="auto"/>
      </w:pPr>
      <w:r w:rsidRPr="006B2B91">
        <w:t>df['tokens</w:t>
      </w:r>
      <w:proofErr w:type="gramStart"/>
      <w:r w:rsidRPr="006B2B91">
        <w:t>']=</w:t>
      </w:r>
      <w:proofErr w:type="gramEnd"/>
      <w:r w:rsidRPr="006B2B91">
        <w:t>df['tokens'].apply(lambda x: [word for word in x if word not in stop_words])</w:t>
      </w:r>
    </w:p>
    <w:p w14:paraId="33D6C5F3" w14:textId="77777777" w:rsidR="006B2B91" w:rsidRPr="006B2B91" w:rsidRDefault="006B2B91" w:rsidP="006B2B91">
      <w:pPr>
        <w:spacing w:line="240" w:lineRule="auto"/>
      </w:pPr>
      <w:r w:rsidRPr="006B2B91">
        <w:t>#Lemmatization</w:t>
      </w:r>
    </w:p>
    <w:p w14:paraId="5174D753" w14:textId="77777777" w:rsidR="006B2B91" w:rsidRPr="006B2B91" w:rsidRDefault="006B2B91" w:rsidP="006B2B91">
      <w:pPr>
        <w:spacing w:line="240" w:lineRule="auto"/>
      </w:pPr>
      <w:r w:rsidRPr="006B2B91">
        <w:t>lemmatizer=</w:t>
      </w:r>
      <w:proofErr w:type="gramStart"/>
      <w:r w:rsidRPr="006B2B91">
        <w:t>WordNetLemmatizer(</w:t>
      </w:r>
      <w:proofErr w:type="gramEnd"/>
      <w:r w:rsidRPr="006B2B91">
        <w:t>)</w:t>
      </w:r>
    </w:p>
    <w:p w14:paraId="0A757DC2" w14:textId="77777777" w:rsidR="006B2B91" w:rsidRPr="006B2B91" w:rsidRDefault="006B2B91" w:rsidP="006B2B91">
      <w:pPr>
        <w:spacing w:line="240" w:lineRule="auto"/>
      </w:pPr>
      <w:r w:rsidRPr="006B2B91">
        <w:t>df['tokens</w:t>
      </w:r>
      <w:proofErr w:type="gramStart"/>
      <w:r w:rsidRPr="006B2B91">
        <w:t>']=</w:t>
      </w:r>
      <w:proofErr w:type="gramEnd"/>
      <w:r w:rsidRPr="006B2B91">
        <w:t>df['tokens'].apply(lambda x: [lemmatizer.lemmatize(word) for word in x])</w:t>
      </w:r>
    </w:p>
    <w:p w14:paraId="58663B2A" w14:textId="77777777" w:rsidR="006B2B91" w:rsidRPr="006B2B91" w:rsidRDefault="006B2B91" w:rsidP="006B2B91">
      <w:pPr>
        <w:spacing w:line="240" w:lineRule="auto"/>
      </w:pPr>
      <w:r w:rsidRPr="006B2B91">
        <w:t>#Checking the processed data</w:t>
      </w:r>
    </w:p>
    <w:p w14:paraId="64F8A33B" w14:textId="77777777" w:rsidR="006B2B91" w:rsidRPr="006B2B91" w:rsidRDefault="006B2B91" w:rsidP="006B2B91">
      <w:pPr>
        <w:spacing w:line="240" w:lineRule="auto"/>
      </w:pPr>
      <w:proofErr w:type="gramStart"/>
      <w:r w:rsidRPr="006B2B91">
        <w:t>print(</w:t>
      </w:r>
      <w:proofErr w:type="gramEnd"/>
      <w:r w:rsidRPr="006B2B91">
        <w:t>"\n Processed Data:")</w:t>
      </w:r>
    </w:p>
    <w:p w14:paraId="319AFAA2" w14:textId="77777777" w:rsidR="006B2B91" w:rsidRDefault="006B2B91" w:rsidP="006B2B91">
      <w:pPr>
        <w:spacing w:line="240" w:lineRule="auto"/>
      </w:pPr>
      <w:r w:rsidRPr="006B2B91">
        <w:t>print(df[['input','cleaned_text','tokens']</w:t>
      </w:r>
      <w:proofErr w:type="gramStart"/>
      <w:r w:rsidRPr="006B2B91">
        <w:t>].head</w:t>
      </w:r>
      <w:proofErr w:type="gramEnd"/>
      <w:r w:rsidRPr="006B2B91">
        <w:t>())</w:t>
      </w:r>
    </w:p>
    <w:p w14:paraId="218DD76B" w14:textId="77777777" w:rsidR="006B2B91" w:rsidRPr="006B2B91" w:rsidRDefault="006B2B91" w:rsidP="006B2B91">
      <w:pPr>
        <w:spacing w:line="240" w:lineRule="auto"/>
      </w:pPr>
      <w:r w:rsidRPr="006B2B91">
        <w:t xml:space="preserve">if 'labels' in </w:t>
      </w:r>
      <w:proofErr w:type="gramStart"/>
      <w:r w:rsidRPr="006B2B91">
        <w:t>df.columns</w:t>
      </w:r>
      <w:proofErr w:type="gramEnd"/>
      <w:r w:rsidRPr="006B2B91">
        <w:t>:</w:t>
      </w:r>
    </w:p>
    <w:p w14:paraId="598DF10C" w14:textId="77777777" w:rsidR="006B2B91" w:rsidRPr="006B2B91" w:rsidRDefault="006B2B91" w:rsidP="006B2B91">
      <w:pPr>
        <w:spacing w:line="240" w:lineRule="auto"/>
      </w:pPr>
      <w:r w:rsidRPr="006B2B91">
        <w:t>    X = df['cleaned_text']</w:t>
      </w:r>
    </w:p>
    <w:p w14:paraId="356536A5" w14:textId="77777777" w:rsidR="006B2B91" w:rsidRPr="006B2B91" w:rsidRDefault="006B2B91" w:rsidP="006B2B91">
      <w:pPr>
        <w:spacing w:line="240" w:lineRule="auto"/>
      </w:pPr>
      <w:r w:rsidRPr="006B2B91">
        <w:t>    y = df['labels']</w:t>
      </w:r>
    </w:p>
    <w:p w14:paraId="06EE3741" w14:textId="77777777" w:rsidR="006B2B91" w:rsidRPr="006B2B91" w:rsidRDefault="006B2B91" w:rsidP="006B2B91">
      <w:pPr>
        <w:spacing w:line="240" w:lineRule="auto"/>
      </w:pPr>
      <w:r w:rsidRPr="006B2B91">
        <w:t>    X_train, X_test, y_train, y_test = train_test_</w:t>
      </w:r>
      <w:proofErr w:type="gramStart"/>
      <w:r w:rsidRPr="006B2B91">
        <w:t>split(</w:t>
      </w:r>
      <w:proofErr w:type="gramEnd"/>
      <w:r w:rsidRPr="006B2B91">
        <w:t>X, y, test_size=0.2, random_state=42)</w:t>
      </w:r>
    </w:p>
    <w:p w14:paraId="7BCA6DE2" w14:textId="77777777" w:rsidR="006B2B91" w:rsidRPr="006B2B91" w:rsidRDefault="006B2B91" w:rsidP="006B2B91">
      <w:pPr>
        <w:spacing w:line="240" w:lineRule="auto"/>
      </w:pPr>
      <w:r w:rsidRPr="006B2B91">
        <w:t xml:space="preserve">    </w:t>
      </w:r>
      <w:proofErr w:type="gramStart"/>
      <w:r w:rsidRPr="006B2B91">
        <w:t>print(</w:t>
      </w:r>
      <w:proofErr w:type="gramEnd"/>
      <w:r w:rsidRPr="006B2B91">
        <w:t>"\nTraining and testing data split complete:")</w:t>
      </w:r>
    </w:p>
    <w:p w14:paraId="1FE67CED" w14:textId="77777777" w:rsidR="006B2B91" w:rsidRPr="006B2B91" w:rsidRDefault="006B2B91" w:rsidP="006B2B91">
      <w:pPr>
        <w:spacing w:line="240" w:lineRule="auto"/>
      </w:pPr>
      <w:r w:rsidRPr="006B2B91">
        <w:t xml:space="preserve">    </w:t>
      </w:r>
      <w:proofErr w:type="gramStart"/>
      <w:r w:rsidRPr="006B2B91">
        <w:t>print(</w:t>
      </w:r>
      <w:proofErr w:type="gramEnd"/>
      <w:r w:rsidRPr="006B2B91">
        <w:t>f"Training set size: {len(X_train)}")</w:t>
      </w:r>
    </w:p>
    <w:p w14:paraId="68535375" w14:textId="77777777" w:rsidR="006B2B91" w:rsidRPr="006B2B91" w:rsidRDefault="006B2B91" w:rsidP="006B2B91">
      <w:pPr>
        <w:spacing w:line="240" w:lineRule="auto"/>
      </w:pPr>
      <w:r w:rsidRPr="006B2B91">
        <w:t xml:space="preserve">    </w:t>
      </w:r>
      <w:proofErr w:type="gramStart"/>
      <w:r w:rsidRPr="006B2B91">
        <w:t>print(</w:t>
      </w:r>
      <w:proofErr w:type="gramEnd"/>
      <w:r w:rsidRPr="006B2B91">
        <w:t>f"Testing set size: {len(X_test)}")</w:t>
      </w:r>
    </w:p>
    <w:p w14:paraId="5FB594A8" w14:textId="77777777" w:rsidR="006B2B91" w:rsidRPr="006B2B91" w:rsidRDefault="006B2B91" w:rsidP="006B2B91">
      <w:pPr>
        <w:spacing w:line="240" w:lineRule="auto"/>
      </w:pPr>
      <w:r w:rsidRPr="006B2B91">
        <w:t>df.to_</w:t>
      </w:r>
      <w:proofErr w:type="gramStart"/>
      <w:r w:rsidRPr="006B2B91">
        <w:t>csv(</w:t>
      </w:r>
      <w:proofErr w:type="gramEnd"/>
      <w:r w:rsidRPr="006B2B91">
        <w:t>'preprocessed_data.csv', index=False)</w:t>
      </w:r>
    </w:p>
    <w:p w14:paraId="5414D31D" w14:textId="77777777" w:rsidR="006B2B91" w:rsidRPr="00C9453D" w:rsidRDefault="006B2B91" w:rsidP="006B2B91">
      <w:pPr>
        <w:spacing w:line="240" w:lineRule="auto"/>
        <w:rPr>
          <w:sz w:val="28"/>
          <w:szCs w:val="28"/>
        </w:rPr>
      </w:pPr>
      <w:r w:rsidRPr="00C9453D">
        <w:rPr>
          <w:b/>
          <w:bCs/>
          <w:sz w:val="28"/>
          <w:szCs w:val="28"/>
        </w:rPr>
        <w:t xml:space="preserve">Feature </w:t>
      </w:r>
      <w:proofErr w:type="gramStart"/>
      <w:r w:rsidRPr="00C9453D">
        <w:rPr>
          <w:b/>
          <w:bCs/>
          <w:sz w:val="28"/>
          <w:szCs w:val="28"/>
        </w:rPr>
        <w:t>Engineering</w:t>
      </w:r>
      <w:r w:rsidR="00C9453D" w:rsidRPr="00C9453D">
        <w:rPr>
          <w:b/>
          <w:bCs/>
          <w:sz w:val="28"/>
          <w:szCs w:val="28"/>
        </w:rPr>
        <w:t>:-</w:t>
      </w:r>
      <w:proofErr w:type="gramEnd"/>
    </w:p>
    <w:p w14:paraId="3DF3D075" w14:textId="77777777" w:rsidR="006B2B91" w:rsidRPr="006B2B91" w:rsidRDefault="006B2B91" w:rsidP="006B2B91">
      <w:pPr>
        <w:spacing w:line="240" w:lineRule="auto"/>
      </w:pPr>
      <w:r w:rsidRPr="006B2B91">
        <w:t>df1=pd.read_csv('/content/preprocessed_data.csv')</w:t>
      </w:r>
    </w:p>
    <w:p w14:paraId="4D90F8F0" w14:textId="77777777" w:rsidR="006B2B91" w:rsidRPr="006B2B91" w:rsidRDefault="006B2B91" w:rsidP="006B2B91">
      <w:pPr>
        <w:spacing w:line="240" w:lineRule="auto"/>
      </w:pPr>
      <w:r w:rsidRPr="006B2B91">
        <w:t>df1['tokens</w:t>
      </w:r>
      <w:proofErr w:type="gramStart"/>
      <w:r w:rsidRPr="006B2B91">
        <w:t>']=</w:t>
      </w:r>
      <w:proofErr w:type="gramEnd"/>
      <w:r w:rsidRPr="006B2B91">
        <w:t>df1['tokens'].apply(eval)</w:t>
      </w:r>
    </w:p>
    <w:p w14:paraId="4DAAE042" w14:textId="77777777" w:rsidR="006B2B91" w:rsidRPr="006B2B91" w:rsidRDefault="006B2B91" w:rsidP="006B2B91">
      <w:pPr>
        <w:spacing w:line="240" w:lineRule="auto"/>
      </w:pPr>
      <w:r w:rsidRPr="006B2B91">
        <w:t>#Part of Speech tagging</w:t>
      </w:r>
    </w:p>
    <w:p w14:paraId="2F6A3259" w14:textId="77777777" w:rsidR="006B2B91" w:rsidRPr="006B2B91" w:rsidRDefault="006B2B91" w:rsidP="006B2B91">
      <w:pPr>
        <w:spacing w:line="240" w:lineRule="auto"/>
      </w:pPr>
      <w:r w:rsidRPr="006B2B91">
        <w:t>def pos_tagging(tokens):</w:t>
      </w:r>
    </w:p>
    <w:p w14:paraId="181A492A" w14:textId="77777777" w:rsidR="006B2B91" w:rsidRDefault="006B2B91" w:rsidP="006B2B91">
      <w:pPr>
        <w:spacing w:line="240" w:lineRule="auto"/>
      </w:pPr>
      <w:r w:rsidRPr="006B2B91">
        <w:t>    return nltk.pos_tag(tokens)</w:t>
      </w:r>
    </w:p>
    <w:p w14:paraId="43759903" w14:textId="77777777" w:rsidR="006B2B91" w:rsidRPr="006B2B91" w:rsidRDefault="006B2B91" w:rsidP="006B2B91">
      <w:pPr>
        <w:spacing w:line="240" w:lineRule="auto"/>
      </w:pPr>
      <w:r w:rsidRPr="006B2B91">
        <w:t>df1['pos_tags'] = df1['tokens'</w:t>
      </w:r>
      <w:proofErr w:type="gramStart"/>
      <w:r w:rsidRPr="006B2B91">
        <w:t>].apply</w:t>
      </w:r>
      <w:proofErr w:type="gramEnd"/>
      <w:r w:rsidRPr="006B2B91">
        <w:t>(pos_tagging)</w:t>
      </w:r>
    </w:p>
    <w:p w14:paraId="117BF03E" w14:textId="77777777" w:rsidR="006B2B91" w:rsidRPr="006B2B91" w:rsidRDefault="006B2B91" w:rsidP="006B2B91">
      <w:pPr>
        <w:spacing w:line="240" w:lineRule="auto"/>
      </w:pPr>
      <w:proofErr w:type="gramStart"/>
      <w:r w:rsidRPr="006B2B91">
        <w:t>print(</w:t>
      </w:r>
      <w:proofErr w:type="gramEnd"/>
      <w:r w:rsidRPr="006B2B91">
        <w:t>"\nPOS tagging complete.")</w:t>
      </w:r>
    </w:p>
    <w:p w14:paraId="5ABC406E" w14:textId="77777777" w:rsidR="006B2B91" w:rsidRDefault="006B2B91" w:rsidP="006B2B91">
      <w:pPr>
        <w:spacing w:line="240" w:lineRule="auto"/>
      </w:pPr>
      <w:proofErr w:type="gramStart"/>
      <w:r w:rsidRPr="006B2B91">
        <w:t>print(</w:t>
      </w:r>
      <w:proofErr w:type="gramEnd"/>
      <w:r w:rsidRPr="006B2B91">
        <w:t>df1[['tokens', 'pos_tags']].head())</w:t>
      </w:r>
    </w:p>
    <w:p w14:paraId="0300A7DD" w14:textId="77777777" w:rsidR="00C9453D" w:rsidRPr="00C9453D" w:rsidRDefault="00C9453D" w:rsidP="00C9453D">
      <w:pPr>
        <w:spacing w:line="240" w:lineRule="auto"/>
      </w:pPr>
      <w:r w:rsidRPr="00C9453D">
        <w:rPr>
          <w:i/>
          <w:iCs/>
        </w:rPr>
        <w:t>#N-grams</w:t>
      </w:r>
    </w:p>
    <w:p w14:paraId="4B346BFA" w14:textId="77777777" w:rsidR="00C9453D" w:rsidRPr="00C9453D" w:rsidRDefault="00C9453D" w:rsidP="00C9453D">
      <w:pPr>
        <w:spacing w:line="240" w:lineRule="auto"/>
      </w:pPr>
      <w:r w:rsidRPr="00C9453D">
        <w:t>def generate_</w:t>
      </w:r>
      <w:proofErr w:type="gramStart"/>
      <w:r w:rsidRPr="00C9453D">
        <w:t>ngrams(</w:t>
      </w:r>
      <w:proofErr w:type="gramEnd"/>
      <w:r w:rsidRPr="00C9453D">
        <w:t>tokens, n=2):</w:t>
      </w:r>
    </w:p>
    <w:p w14:paraId="351F337C" w14:textId="77777777" w:rsidR="00C9453D" w:rsidRPr="00C9453D" w:rsidRDefault="00C9453D" w:rsidP="00C9453D">
      <w:pPr>
        <w:spacing w:line="240" w:lineRule="auto"/>
      </w:pPr>
      <w:r w:rsidRPr="00C9453D">
        <w:t xml:space="preserve">    return </w:t>
      </w:r>
      <w:proofErr w:type="gramStart"/>
      <w:r w:rsidRPr="00C9453D">
        <w:t>list(</w:t>
      </w:r>
      <w:proofErr w:type="gramEnd"/>
      <w:r w:rsidRPr="00C9453D">
        <w:t>ngrams(tokens, n))</w:t>
      </w:r>
    </w:p>
    <w:p w14:paraId="0906E87A" w14:textId="77777777" w:rsidR="00C9453D" w:rsidRPr="00C9453D" w:rsidRDefault="00C9453D" w:rsidP="00C9453D">
      <w:pPr>
        <w:spacing w:line="240" w:lineRule="auto"/>
      </w:pPr>
      <w:r w:rsidRPr="00C9453D">
        <w:rPr>
          <w:i/>
          <w:iCs/>
        </w:rPr>
        <w:lastRenderedPageBreak/>
        <w:t>#Generate Bigrams</w:t>
      </w:r>
    </w:p>
    <w:p w14:paraId="69114E49" w14:textId="77777777" w:rsidR="00C9453D" w:rsidRPr="00C9453D" w:rsidRDefault="00C9453D" w:rsidP="00C9453D">
      <w:pPr>
        <w:spacing w:line="240" w:lineRule="auto"/>
      </w:pPr>
      <w:r w:rsidRPr="00C9453D">
        <w:t>df1['bigrams'] = df1['tokens'</w:t>
      </w:r>
      <w:proofErr w:type="gramStart"/>
      <w:r w:rsidRPr="00C9453D">
        <w:t>].apply</w:t>
      </w:r>
      <w:proofErr w:type="gramEnd"/>
      <w:r w:rsidRPr="00C9453D">
        <w:t>(lambda x: generate_ngrams(x, n=2))</w:t>
      </w:r>
    </w:p>
    <w:p w14:paraId="57F528AD" w14:textId="77777777" w:rsidR="00C9453D" w:rsidRPr="00C9453D" w:rsidRDefault="00C9453D" w:rsidP="00C9453D">
      <w:pPr>
        <w:spacing w:line="240" w:lineRule="auto"/>
      </w:pPr>
      <w:r w:rsidRPr="00C9453D">
        <w:rPr>
          <w:i/>
          <w:iCs/>
        </w:rPr>
        <w:t>#Generate Trigrams</w:t>
      </w:r>
    </w:p>
    <w:p w14:paraId="73264CBC" w14:textId="77777777" w:rsidR="00C9453D" w:rsidRPr="00C9453D" w:rsidRDefault="00C9453D" w:rsidP="00C9453D">
      <w:pPr>
        <w:spacing w:line="240" w:lineRule="auto"/>
      </w:pPr>
      <w:r w:rsidRPr="00C9453D">
        <w:t>df1['trigrams'] = df1['tokens'</w:t>
      </w:r>
      <w:proofErr w:type="gramStart"/>
      <w:r w:rsidRPr="00C9453D">
        <w:t>].apply</w:t>
      </w:r>
      <w:proofErr w:type="gramEnd"/>
      <w:r w:rsidRPr="00C9453D">
        <w:t>(lambda x: generate_ngrams(x, n=3))</w:t>
      </w:r>
    </w:p>
    <w:p w14:paraId="1F5ACAF9" w14:textId="77777777" w:rsidR="00C9453D" w:rsidRPr="00C9453D" w:rsidRDefault="00C9453D" w:rsidP="00C9453D">
      <w:pPr>
        <w:spacing w:line="240" w:lineRule="auto"/>
      </w:pPr>
    </w:p>
    <w:p w14:paraId="792983E7" w14:textId="77777777" w:rsidR="00C9453D" w:rsidRPr="00C9453D" w:rsidRDefault="00C9453D" w:rsidP="00C9453D">
      <w:pPr>
        <w:spacing w:line="240" w:lineRule="auto"/>
      </w:pPr>
      <w:proofErr w:type="gramStart"/>
      <w:r w:rsidRPr="00C9453D">
        <w:t>print(</w:t>
      </w:r>
      <w:proofErr w:type="gramEnd"/>
      <w:r w:rsidRPr="00C9453D">
        <w:t>"\nN-grams generation complete.")</w:t>
      </w:r>
    </w:p>
    <w:p w14:paraId="48B61FC4" w14:textId="77777777" w:rsidR="00C9453D" w:rsidRDefault="00C9453D" w:rsidP="00C9453D">
      <w:pPr>
        <w:spacing w:line="240" w:lineRule="auto"/>
      </w:pPr>
      <w:proofErr w:type="gramStart"/>
      <w:r w:rsidRPr="00C9453D">
        <w:t>print(</w:t>
      </w:r>
      <w:proofErr w:type="gramEnd"/>
      <w:r w:rsidRPr="00C9453D">
        <w:t>df1[['tokens', 'bigrams', 'trigrams']].head())</w:t>
      </w:r>
    </w:p>
    <w:p w14:paraId="0DED7CF2" w14:textId="77777777" w:rsidR="00C9453D" w:rsidRPr="00C9453D" w:rsidRDefault="00C9453D" w:rsidP="00C9453D">
      <w:pPr>
        <w:spacing w:line="240" w:lineRule="auto"/>
      </w:pPr>
      <w:r w:rsidRPr="00C9453D">
        <w:rPr>
          <w:i/>
          <w:iCs/>
        </w:rPr>
        <w:t>#Term Frequency- Inverse Document Frequency</w:t>
      </w:r>
    </w:p>
    <w:p w14:paraId="6ADF021D" w14:textId="77777777" w:rsidR="00C9453D" w:rsidRPr="00C9453D" w:rsidRDefault="00C9453D" w:rsidP="00C9453D">
      <w:pPr>
        <w:spacing w:line="240" w:lineRule="auto"/>
      </w:pPr>
      <w:r w:rsidRPr="00C9453D">
        <w:t>df1['cleaned_text</w:t>
      </w:r>
      <w:proofErr w:type="gramStart"/>
      <w:r w:rsidRPr="00C9453D">
        <w:t>']=</w:t>
      </w:r>
      <w:proofErr w:type="gramEnd"/>
      <w:r w:rsidRPr="00C9453D">
        <w:t>df1['tokens'].apply(lambda x: ' '.join(x))</w:t>
      </w:r>
    </w:p>
    <w:p w14:paraId="08610734" w14:textId="77777777" w:rsidR="00C9453D" w:rsidRPr="00C9453D" w:rsidRDefault="00C9453D" w:rsidP="00C9453D">
      <w:pPr>
        <w:spacing w:line="240" w:lineRule="auto"/>
      </w:pPr>
    </w:p>
    <w:p w14:paraId="0D5E0254" w14:textId="77777777" w:rsidR="00C9453D" w:rsidRPr="00C9453D" w:rsidRDefault="00C9453D" w:rsidP="00C9453D">
      <w:pPr>
        <w:spacing w:line="240" w:lineRule="auto"/>
      </w:pPr>
      <w:r w:rsidRPr="00C9453D">
        <w:rPr>
          <w:i/>
          <w:iCs/>
        </w:rPr>
        <w:t>#intialize TF-IDF</w:t>
      </w:r>
    </w:p>
    <w:p w14:paraId="6A8BF8FA" w14:textId="77777777" w:rsidR="00C9453D" w:rsidRPr="00C9453D" w:rsidRDefault="00C9453D" w:rsidP="00C9453D">
      <w:pPr>
        <w:spacing w:line="240" w:lineRule="auto"/>
      </w:pPr>
      <w:r w:rsidRPr="00C9453D">
        <w:t>tfidf_vectorizer=TfidfVectorizer(max_features=5000)</w:t>
      </w:r>
    </w:p>
    <w:p w14:paraId="16DB6BF6" w14:textId="77777777" w:rsidR="00C9453D" w:rsidRPr="00C9453D" w:rsidRDefault="00C9453D" w:rsidP="00C9453D">
      <w:pPr>
        <w:spacing w:line="240" w:lineRule="auto"/>
      </w:pPr>
      <w:r w:rsidRPr="00C9453D">
        <w:rPr>
          <w:i/>
          <w:iCs/>
        </w:rPr>
        <w:t xml:space="preserve"># Fit and </w:t>
      </w:r>
      <w:proofErr w:type="gramStart"/>
      <w:r w:rsidRPr="00C9453D">
        <w:rPr>
          <w:i/>
          <w:iCs/>
        </w:rPr>
        <w:t>Transform</w:t>
      </w:r>
      <w:proofErr w:type="gramEnd"/>
      <w:r w:rsidRPr="00C9453D">
        <w:rPr>
          <w:i/>
          <w:iCs/>
        </w:rPr>
        <w:t xml:space="preserve"> the cleaned text</w:t>
      </w:r>
    </w:p>
    <w:p w14:paraId="7AC9675F" w14:textId="77777777" w:rsidR="00C9453D" w:rsidRPr="00C9453D" w:rsidRDefault="00C9453D" w:rsidP="00C9453D">
      <w:pPr>
        <w:spacing w:line="240" w:lineRule="auto"/>
      </w:pPr>
      <w:r w:rsidRPr="00C9453D">
        <w:t>tfidf_matrix=tfidf_vectorizer.fit_transform(df1['cleaned_text'])</w:t>
      </w:r>
    </w:p>
    <w:p w14:paraId="1B8FB1C2" w14:textId="77777777" w:rsidR="00C9453D" w:rsidRPr="00C9453D" w:rsidRDefault="00C9453D" w:rsidP="00C9453D">
      <w:pPr>
        <w:spacing w:line="240" w:lineRule="auto"/>
      </w:pPr>
      <w:r w:rsidRPr="00C9453D">
        <w:rPr>
          <w:i/>
          <w:iCs/>
        </w:rPr>
        <w:t>#Convert the TF-IDF matrix to a DataFrame</w:t>
      </w:r>
    </w:p>
    <w:p w14:paraId="72A317E5" w14:textId="77777777" w:rsidR="00C9453D" w:rsidRPr="00C9453D" w:rsidRDefault="00C9453D" w:rsidP="00C9453D">
      <w:pPr>
        <w:spacing w:line="240" w:lineRule="auto"/>
      </w:pPr>
      <w:r w:rsidRPr="00C9453D">
        <w:t>tfidf_df=</w:t>
      </w:r>
      <w:proofErr w:type="gramStart"/>
      <w:r w:rsidRPr="00C9453D">
        <w:t>pd.DataFrame</w:t>
      </w:r>
      <w:proofErr w:type="gramEnd"/>
      <w:r w:rsidRPr="00C9453D">
        <w:t>(tfidf_matrix.toarray(), columns=tfidf_vectorizer.get_feature_names_out())</w:t>
      </w:r>
    </w:p>
    <w:p w14:paraId="75D8A3C6" w14:textId="77777777" w:rsidR="00C9453D" w:rsidRPr="00C9453D" w:rsidRDefault="00C9453D" w:rsidP="00C9453D">
      <w:pPr>
        <w:spacing w:line="240" w:lineRule="auto"/>
      </w:pPr>
      <w:proofErr w:type="gramStart"/>
      <w:r w:rsidRPr="00C9453D">
        <w:t>print(</w:t>
      </w:r>
      <w:proofErr w:type="gramEnd"/>
      <w:r w:rsidRPr="00C9453D">
        <w:t>"\nTF-IDF feature generation complete.")</w:t>
      </w:r>
    </w:p>
    <w:p w14:paraId="130FDF3D" w14:textId="77777777" w:rsidR="00C9453D" w:rsidRDefault="00C9453D" w:rsidP="00C9453D">
      <w:pPr>
        <w:spacing w:line="240" w:lineRule="auto"/>
      </w:pPr>
      <w:r w:rsidRPr="00C9453D">
        <w:t>print(tfidf_</w:t>
      </w:r>
      <w:proofErr w:type="gramStart"/>
      <w:r w:rsidRPr="00C9453D">
        <w:t>df.head</w:t>
      </w:r>
      <w:proofErr w:type="gramEnd"/>
      <w:r w:rsidRPr="00C9453D">
        <w:t>())</w:t>
      </w:r>
    </w:p>
    <w:p w14:paraId="62F3E7D2" w14:textId="77777777" w:rsidR="00C9453D" w:rsidRPr="00C9453D" w:rsidRDefault="00C9453D" w:rsidP="00C9453D">
      <w:pPr>
        <w:spacing w:line="240" w:lineRule="auto"/>
      </w:pPr>
      <w:r w:rsidRPr="00C9453D">
        <w:rPr>
          <w:i/>
          <w:iCs/>
        </w:rPr>
        <w:t>#Error Density (ratio of Incorrect words)</w:t>
      </w:r>
    </w:p>
    <w:p w14:paraId="42115A20" w14:textId="77777777" w:rsidR="00C9453D" w:rsidRPr="00C9453D" w:rsidRDefault="00C9453D" w:rsidP="00C9453D">
      <w:pPr>
        <w:spacing w:line="240" w:lineRule="auto"/>
      </w:pPr>
      <w:r w:rsidRPr="00C9453D">
        <w:t>def error_density(row):</w:t>
      </w:r>
    </w:p>
    <w:p w14:paraId="2EBB5A9D" w14:textId="77777777" w:rsidR="00C9453D" w:rsidRPr="00C9453D" w:rsidRDefault="00C9453D" w:rsidP="00C9453D">
      <w:pPr>
        <w:spacing w:line="240" w:lineRule="auto"/>
      </w:pPr>
      <w:r w:rsidRPr="00C9453D">
        <w:t>  error_count=</w:t>
      </w:r>
      <w:proofErr w:type="gramStart"/>
      <w:r w:rsidRPr="00C9453D">
        <w:t>sum(</w:t>
      </w:r>
      <w:proofErr w:type="gramEnd"/>
      <w:r w:rsidRPr="00C9453D">
        <w:t>[1 for tokens in row['tokens'] if token in row['errors']])</w:t>
      </w:r>
    </w:p>
    <w:p w14:paraId="648FFC78" w14:textId="77777777" w:rsidR="00C9453D" w:rsidRPr="00C9453D" w:rsidRDefault="00C9453D" w:rsidP="00C9453D">
      <w:pPr>
        <w:spacing w:line="240" w:lineRule="auto"/>
      </w:pPr>
      <w:r w:rsidRPr="00C9453D">
        <w:t>df1.to_</w:t>
      </w:r>
      <w:proofErr w:type="gramStart"/>
      <w:r w:rsidRPr="00C9453D">
        <w:t>csv(</w:t>
      </w:r>
      <w:proofErr w:type="gramEnd"/>
      <w:r w:rsidRPr="00C9453D">
        <w:t>'feature_engineered_data.csv', index=False)</w:t>
      </w:r>
    </w:p>
    <w:p w14:paraId="02D573B8" w14:textId="77777777" w:rsidR="00C9453D" w:rsidRPr="00C9453D" w:rsidRDefault="00C9453D" w:rsidP="00C9453D">
      <w:pPr>
        <w:spacing w:line="240" w:lineRule="auto"/>
      </w:pPr>
      <w:proofErr w:type="gramStart"/>
      <w:r w:rsidRPr="00C9453D">
        <w:t>print(</w:t>
      </w:r>
      <w:proofErr w:type="gramEnd"/>
      <w:r w:rsidRPr="00C9453D">
        <w:t>"\nFeature engineering complete. Dataset saved as 'feature_engineered_data.csv'.")</w:t>
      </w:r>
    </w:p>
    <w:p w14:paraId="51C51171" w14:textId="77777777" w:rsidR="00C9453D" w:rsidRDefault="00C9453D" w:rsidP="00C9453D">
      <w:pPr>
        <w:spacing w:line="240" w:lineRule="auto"/>
      </w:pPr>
      <w:r w:rsidRPr="00C9453D">
        <w:t>return error_count/len(row['tokens']) if len(row['tokens'])&gt;0 else 0</w:t>
      </w:r>
    </w:p>
    <w:p w14:paraId="103AED5B" w14:textId="77777777" w:rsidR="00C9453D" w:rsidRDefault="00C9453D" w:rsidP="00C9453D">
      <w:pPr>
        <w:spacing w:line="240" w:lineRule="auto"/>
        <w:rPr>
          <w:b/>
          <w:bCs/>
          <w:sz w:val="28"/>
          <w:szCs w:val="28"/>
        </w:rPr>
      </w:pPr>
      <w:r w:rsidRPr="00C9453D">
        <w:rPr>
          <w:b/>
          <w:bCs/>
          <w:sz w:val="28"/>
          <w:szCs w:val="28"/>
        </w:rPr>
        <w:t xml:space="preserve">Model </w:t>
      </w:r>
      <w:proofErr w:type="gramStart"/>
      <w:r w:rsidRPr="00C9453D">
        <w:rPr>
          <w:b/>
          <w:bCs/>
          <w:sz w:val="28"/>
          <w:szCs w:val="28"/>
        </w:rPr>
        <w:t>Selection:-</w:t>
      </w:r>
      <w:proofErr w:type="gramEnd"/>
    </w:p>
    <w:p w14:paraId="3FB0633F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import pandas as pd</w:t>
      </w:r>
    </w:p>
    <w:p w14:paraId="6CDC41A6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from </w:t>
      </w:r>
      <w:proofErr w:type="gramStart"/>
      <w:r w:rsidRPr="00C9453D">
        <w:rPr>
          <w:sz w:val="20"/>
          <w:szCs w:val="20"/>
        </w:rPr>
        <w:t>sklearn.model</w:t>
      </w:r>
      <w:proofErr w:type="gramEnd"/>
      <w:r w:rsidRPr="00C9453D">
        <w:rPr>
          <w:sz w:val="20"/>
          <w:szCs w:val="20"/>
        </w:rPr>
        <w:t>_selection import train_test_split, GridSearchCV</w:t>
      </w:r>
    </w:p>
    <w:p w14:paraId="58CF6E5F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lastRenderedPageBreak/>
        <w:t xml:space="preserve">from </w:t>
      </w:r>
      <w:proofErr w:type="gramStart"/>
      <w:r w:rsidRPr="00C9453D">
        <w:rPr>
          <w:sz w:val="20"/>
          <w:szCs w:val="20"/>
        </w:rPr>
        <w:t>sklearn.metrics</w:t>
      </w:r>
      <w:proofErr w:type="gramEnd"/>
      <w:r w:rsidRPr="00C9453D">
        <w:rPr>
          <w:sz w:val="20"/>
          <w:szCs w:val="20"/>
        </w:rPr>
        <w:t xml:space="preserve"> import accuracy_score, precision_score, recall_score, f1_score,classification_report</w:t>
      </w:r>
    </w:p>
    <w:p w14:paraId="28CA1019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from </w:t>
      </w:r>
      <w:proofErr w:type="gramStart"/>
      <w:r w:rsidRPr="00C9453D">
        <w:rPr>
          <w:sz w:val="20"/>
          <w:szCs w:val="20"/>
        </w:rPr>
        <w:t>sklearn.linear</w:t>
      </w:r>
      <w:proofErr w:type="gramEnd"/>
      <w:r w:rsidRPr="00C9453D">
        <w:rPr>
          <w:sz w:val="20"/>
          <w:szCs w:val="20"/>
        </w:rPr>
        <w:t>_model import LogisticRegression</w:t>
      </w:r>
    </w:p>
    <w:p w14:paraId="6AD863E6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from </w:t>
      </w:r>
      <w:proofErr w:type="gramStart"/>
      <w:r w:rsidRPr="00C9453D">
        <w:rPr>
          <w:sz w:val="20"/>
          <w:szCs w:val="20"/>
        </w:rPr>
        <w:t>sklearn.ensemble</w:t>
      </w:r>
      <w:proofErr w:type="gramEnd"/>
      <w:r w:rsidRPr="00C9453D">
        <w:rPr>
          <w:sz w:val="20"/>
          <w:szCs w:val="20"/>
        </w:rPr>
        <w:t xml:space="preserve"> import RandomForestClassifier</w:t>
      </w:r>
    </w:p>
    <w:p w14:paraId="0A7D6013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from sklearn.svm import SVC</w:t>
      </w:r>
    </w:p>
    <w:p w14:paraId="06DB7393" w14:textId="77777777" w:rsid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from </w:t>
      </w:r>
      <w:proofErr w:type="gramStart"/>
      <w:r w:rsidRPr="00C9453D">
        <w:rPr>
          <w:sz w:val="20"/>
          <w:szCs w:val="20"/>
        </w:rPr>
        <w:t>sklearn.naive</w:t>
      </w:r>
      <w:proofErr w:type="gramEnd"/>
      <w:r w:rsidRPr="00C9453D">
        <w:rPr>
          <w:sz w:val="20"/>
          <w:szCs w:val="20"/>
        </w:rPr>
        <w:t>_bayes import MultinomialNB</w:t>
      </w:r>
    </w:p>
    <w:p w14:paraId="2BED8A7F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X= df2.drop(columns=['labels'])</w:t>
      </w:r>
    </w:p>
    <w:p w14:paraId="52E6F789" w14:textId="77777777" w:rsid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y=df2['labels']</w:t>
      </w:r>
    </w:p>
    <w:p w14:paraId="01B334F7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from </w:t>
      </w:r>
      <w:proofErr w:type="gramStart"/>
      <w:r w:rsidRPr="00C9453D">
        <w:rPr>
          <w:sz w:val="20"/>
          <w:szCs w:val="20"/>
        </w:rPr>
        <w:t>sklearn.feature</w:t>
      </w:r>
      <w:proofErr w:type="gramEnd"/>
      <w:r w:rsidRPr="00C9453D">
        <w:rPr>
          <w:sz w:val="20"/>
          <w:szCs w:val="20"/>
        </w:rPr>
        <w:t>_extraction.text import TfidfVectorizer</w:t>
      </w:r>
    </w:p>
    <w:p w14:paraId="53039450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4B5D9DD3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vectorizer = </w:t>
      </w:r>
      <w:proofErr w:type="gramStart"/>
      <w:r w:rsidRPr="00C9453D">
        <w:rPr>
          <w:sz w:val="20"/>
          <w:szCs w:val="20"/>
        </w:rPr>
        <w:t>TfidfVectorizer(</w:t>
      </w:r>
      <w:proofErr w:type="gramEnd"/>
      <w:r w:rsidRPr="00C9453D">
        <w:rPr>
          <w:sz w:val="20"/>
          <w:szCs w:val="20"/>
        </w:rPr>
        <w:t>)</w:t>
      </w:r>
    </w:p>
    <w:p w14:paraId="617C938C" w14:textId="77777777" w:rsid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X = vectorizer.fit_transform(X['input'])</w:t>
      </w:r>
    </w:p>
    <w:p w14:paraId="03355148" w14:textId="77777777" w:rsid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X_train, X_test, y_train, y_test = train_test_</w:t>
      </w:r>
      <w:proofErr w:type="gramStart"/>
      <w:r w:rsidRPr="00C9453D">
        <w:rPr>
          <w:sz w:val="20"/>
          <w:szCs w:val="20"/>
        </w:rPr>
        <w:t>split(</w:t>
      </w:r>
      <w:proofErr w:type="gramEnd"/>
      <w:r w:rsidRPr="00C9453D">
        <w:rPr>
          <w:sz w:val="20"/>
          <w:szCs w:val="20"/>
        </w:rPr>
        <w:t>X, y, test_size=0.2, random_state=42)</w:t>
      </w:r>
    </w:p>
    <w:p w14:paraId="2F7BEE74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models = {</w:t>
      </w:r>
    </w:p>
    <w:p w14:paraId="4077B3EE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    'Logistic Regression': </w:t>
      </w:r>
      <w:proofErr w:type="gramStart"/>
      <w:r w:rsidRPr="00C9453D">
        <w:rPr>
          <w:sz w:val="20"/>
          <w:szCs w:val="20"/>
        </w:rPr>
        <w:t>LogisticRegression(</w:t>
      </w:r>
      <w:proofErr w:type="gramEnd"/>
      <w:r w:rsidRPr="00C9453D">
        <w:rPr>
          <w:sz w:val="20"/>
          <w:szCs w:val="20"/>
        </w:rPr>
        <w:t>),</w:t>
      </w:r>
    </w:p>
    <w:p w14:paraId="4B3E8F7F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    'Random Forest': </w:t>
      </w:r>
      <w:proofErr w:type="gramStart"/>
      <w:r w:rsidRPr="00C9453D">
        <w:rPr>
          <w:sz w:val="20"/>
          <w:szCs w:val="20"/>
        </w:rPr>
        <w:t>RandomForestClassifier(</w:t>
      </w:r>
      <w:proofErr w:type="gramEnd"/>
      <w:r w:rsidRPr="00C9453D">
        <w:rPr>
          <w:sz w:val="20"/>
          <w:szCs w:val="20"/>
        </w:rPr>
        <w:t>),</w:t>
      </w:r>
    </w:p>
    <w:p w14:paraId="3A13D367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    'Support Vector Machine': </w:t>
      </w:r>
      <w:proofErr w:type="gramStart"/>
      <w:r w:rsidRPr="00C9453D">
        <w:rPr>
          <w:sz w:val="20"/>
          <w:szCs w:val="20"/>
        </w:rPr>
        <w:t>SVC(</w:t>
      </w:r>
      <w:proofErr w:type="gramEnd"/>
      <w:r w:rsidRPr="00C9453D">
        <w:rPr>
          <w:sz w:val="20"/>
          <w:szCs w:val="20"/>
        </w:rPr>
        <w:t>),</w:t>
      </w:r>
    </w:p>
    <w:p w14:paraId="25A1EF36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    'Naive Bayes': </w:t>
      </w:r>
      <w:proofErr w:type="gramStart"/>
      <w:r w:rsidRPr="00C9453D">
        <w:rPr>
          <w:sz w:val="20"/>
          <w:szCs w:val="20"/>
        </w:rPr>
        <w:t>MultinomialNB(</w:t>
      </w:r>
      <w:proofErr w:type="gramEnd"/>
      <w:r w:rsidRPr="00C9453D">
        <w:rPr>
          <w:sz w:val="20"/>
          <w:szCs w:val="20"/>
        </w:rPr>
        <w:t>)</w:t>
      </w:r>
    </w:p>
    <w:p w14:paraId="5062A775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}</w:t>
      </w:r>
    </w:p>
    <w:p w14:paraId="73BF2039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def evaluate_</w:t>
      </w:r>
      <w:proofErr w:type="gramStart"/>
      <w:r w:rsidRPr="00C9453D">
        <w:rPr>
          <w:sz w:val="20"/>
          <w:szCs w:val="20"/>
        </w:rPr>
        <w:t>model(</w:t>
      </w:r>
      <w:proofErr w:type="gramEnd"/>
      <w:r w:rsidRPr="00C9453D">
        <w:rPr>
          <w:sz w:val="20"/>
          <w:szCs w:val="20"/>
        </w:rPr>
        <w:t>model, X_train, y_train, X_test, y_test):</w:t>
      </w:r>
    </w:p>
    <w:p w14:paraId="06441A0E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  </w:t>
      </w:r>
      <w:proofErr w:type="gramStart"/>
      <w:r w:rsidRPr="00C9453D">
        <w:rPr>
          <w:sz w:val="20"/>
          <w:szCs w:val="20"/>
        </w:rPr>
        <w:t>model.fit(</w:t>
      </w:r>
      <w:proofErr w:type="gramEnd"/>
      <w:r w:rsidRPr="00C9453D">
        <w:rPr>
          <w:sz w:val="20"/>
          <w:szCs w:val="20"/>
        </w:rPr>
        <w:t>X_train, y_train)</w:t>
      </w:r>
    </w:p>
    <w:p w14:paraId="7DA83B90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  y_pred = </w:t>
      </w:r>
      <w:proofErr w:type="gramStart"/>
      <w:r w:rsidRPr="00C9453D">
        <w:rPr>
          <w:sz w:val="20"/>
          <w:szCs w:val="20"/>
        </w:rPr>
        <w:t>model.predict</w:t>
      </w:r>
      <w:proofErr w:type="gramEnd"/>
      <w:r w:rsidRPr="00C9453D">
        <w:rPr>
          <w:sz w:val="20"/>
          <w:szCs w:val="20"/>
        </w:rPr>
        <w:t>(X_test)</w:t>
      </w:r>
    </w:p>
    <w:p w14:paraId="3A01F128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  accuracy = accuracy_</w:t>
      </w:r>
      <w:proofErr w:type="gramStart"/>
      <w:r w:rsidRPr="00C9453D">
        <w:rPr>
          <w:sz w:val="20"/>
          <w:szCs w:val="20"/>
        </w:rPr>
        <w:t>score(</w:t>
      </w:r>
      <w:proofErr w:type="gramEnd"/>
      <w:r w:rsidRPr="00C9453D">
        <w:rPr>
          <w:sz w:val="20"/>
          <w:szCs w:val="20"/>
        </w:rPr>
        <w:t>y_test, y_pred)</w:t>
      </w:r>
    </w:p>
    <w:p w14:paraId="778D7075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  precision = precision_</w:t>
      </w:r>
      <w:proofErr w:type="gramStart"/>
      <w:r w:rsidRPr="00C9453D">
        <w:rPr>
          <w:sz w:val="20"/>
          <w:szCs w:val="20"/>
        </w:rPr>
        <w:t>score(</w:t>
      </w:r>
      <w:proofErr w:type="gramEnd"/>
      <w:r w:rsidRPr="00C9453D">
        <w:rPr>
          <w:sz w:val="20"/>
          <w:szCs w:val="20"/>
        </w:rPr>
        <w:t>y_test, y_pred, average='weighted')</w:t>
      </w:r>
    </w:p>
    <w:p w14:paraId="08202C0C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  recall = recall_</w:t>
      </w:r>
      <w:proofErr w:type="gramStart"/>
      <w:r w:rsidRPr="00C9453D">
        <w:rPr>
          <w:sz w:val="20"/>
          <w:szCs w:val="20"/>
        </w:rPr>
        <w:t>score(</w:t>
      </w:r>
      <w:proofErr w:type="gramEnd"/>
      <w:r w:rsidRPr="00C9453D">
        <w:rPr>
          <w:sz w:val="20"/>
          <w:szCs w:val="20"/>
        </w:rPr>
        <w:t>y_test, y_pred, average='weighted')</w:t>
      </w:r>
    </w:p>
    <w:p w14:paraId="55467F6E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  f1 = f1_</w:t>
      </w:r>
      <w:proofErr w:type="gramStart"/>
      <w:r w:rsidRPr="00C9453D">
        <w:rPr>
          <w:sz w:val="20"/>
          <w:szCs w:val="20"/>
        </w:rPr>
        <w:t>score(</w:t>
      </w:r>
      <w:proofErr w:type="gramEnd"/>
      <w:r w:rsidRPr="00C9453D">
        <w:rPr>
          <w:sz w:val="20"/>
          <w:szCs w:val="20"/>
        </w:rPr>
        <w:t>y_test, y_pred, average='weighted')</w:t>
      </w:r>
    </w:p>
    <w:p w14:paraId="0C938C36" w14:textId="77777777" w:rsid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  return accuracy, precision, recall, f1</w:t>
      </w:r>
    </w:p>
    <w:p w14:paraId="1376A0A7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for model_name, model in </w:t>
      </w:r>
      <w:proofErr w:type="gramStart"/>
      <w:r w:rsidRPr="00C9453D">
        <w:rPr>
          <w:sz w:val="20"/>
          <w:szCs w:val="20"/>
        </w:rPr>
        <w:t>models.items</w:t>
      </w:r>
      <w:proofErr w:type="gramEnd"/>
      <w:r w:rsidRPr="00C9453D">
        <w:rPr>
          <w:sz w:val="20"/>
          <w:szCs w:val="20"/>
        </w:rPr>
        <w:t>():</w:t>
      </w:r>
    </w:p>
    <w:p w14:paraId="48FDE083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  </w:t>
      </w:r>
      <w:proofErr w:type="gramStart"/>
      <w:r w:rsidRPr="00C9453D">
        <w:rPr>
          <w:sz w:val="20"/>
          <w:szCs w:val="20"/>
        </w:rPr>
        <w:t>accuracy ,</w:t>
      </w:r>
      <w:proofErr w:type="gramEnd"/>
      <w:r w:rsidRPr="00C9453D">
        <w:rPr>
          <w:sz w:val="20"/>
          <w:szCs w:val="20"/>
        </w:rPr>
        <w:t xml:space="preserve"> precision, recall, f1 = evaluate_model(model, X_train, y_train, X_test, y_test)</w:t>
      </w:r>
    </w:p>
    <w:p w14:paraId="4E9AE41F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  print(f"{model_name} Results:")</w:t>
      </w:r>
    </w:p>
    <w:p w14:paraId="272E4DA2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lastRenderedPageBreak/>
        <w:t xml:space="preserve">  </w:t>
      </w:r>
      <w:proofErr w:type="gramStart"/>
      <w:r w:rsidRPr="00C9453D">
        <w:rPr>
          <w:sz w:val="20"/>
          <w:szCs w:val="20"/>
        </w:rPr>
        <w:t>print(</w:t>
      </w:r>
      <w:proofErr w:type="gramEnd"/>
      <w:r w:rsidRPr="00C9453D">
        <w:rPr>
          <w:sz w:val="20"/>
          <w:szCs w:val="20"/>
        </w:rPr>
        <w:t>f"Accuracy: {accuracy:.4f}")</w:t>
      </w:r>
    </w:p>
    <w:p w14:paraId="3665078F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  </w:t>
      </w:r>
      <w:proofErr w:type="gramStart"/>
      <w:r w:rsidRPr="00C9453D">
        <w:rPr>
          <w:sz w:val="20"/>
          <w:szCs w:val="20"/>
        </w:rPr>
        <w:t>print(</w:t>
      </w:r>
      <w:proofErr w:type="gramEnd"/>
      <w:r w:rsidRPr="00C9453D">
        <w:rPr>
          <w:sz w:val="20"/>
          <w:szCs w:val="20"/>
        </w:rPr>
        <w:t>f"Precision: {precision:.4f}")</w:t>
      </w:r>
    </w:p>
    <w:p w14:paraId="5CDFCC45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  </w:t>
      </w:r>
      <w:proofErr w:type="gramStart"/>
      <w:r w:rsidRPr="00C9453D">
        <w:rPr>
          <w:sz w:val="20"/>
          <w:szCs w:val="20"/>
        </w:rPr>
        <w:t>print(</w:t>
      </w:r>
      <w:proofErr w:type="gramEnd"/>
      <w:r w:rsidRPr="00C9453D">
        <w:rPr>
          <w:sz w:val="20"/>
          <w:szCs w:val="20"/>
        </w:rPr>
        <w:t>f"Recall: {recall:.4f}")</w:t>
      </w:r>
    </w:p>
    <w:p w14:paraId="10AC4C4F" w14:textId="77777777" w:rsid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  </w:t>
      </w:r>
      <w:proofErr w:type="gramStart"/>
      <w:r w:rsidRPr="00C9453D">
        <w:rPr>
          <w:sz w:val="20"/>
          <w:szCs w:val="20"/>
        </w:rPr>
        <w:t>print(</w:t>
      </w:r>
      <w:proofErr w:type="gramEnd"/>
      <w:r w:rsidRPr="00C9453D">
        <w:rPr>
          <w:sz w:val="20"/>
          <w:szCs w:val="20"/>
        </w:rPr>
        <w:t>f"F1 Score: {f1:.4f}\n")</w:t>
      </w:r>
    </w:p>
    <w:p w14:paraId="3CF832FD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from </w:t>
      </w:r>
      <w:proofErr w:type="gramStart"/>
      <w:r w:rsidRPr="00C9453D">
        <w:rPr>
          <w:sz w:val="20"/>
          <w:szCs w:val="20"/>
        </w:rPr>
        <w:t>sklearn.model</w:t>
      </w:r>
      <w:proofErr w:type="gramEnd"/>
      <w:r w:rsidRPr="00C9453D">
        <w:rPr>
          <w:sz w:val="20"/>
          <w:szCs w:val="20"/>
        </w:rPr>
        <w:t>_selection import GridSearchCV</w:t>
      </w:r>
    </w:p>
    <w:p w14:paraId="18C8E7E8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6E757A82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i/>
          <w:iCs/>
          <w:sz w:val="20"/>
          <w:szCs w:val="20"/>
        </w:rPr>
        <w:t># Define the parameter grid for GridSearchCV</w:t>
      </w:r>
    </w:p>
    <w:p w14:paraId="2BE9B527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param_grid = {</w:t>
      </w:r>
    </w:p>
    <w:p w14:paraId="3FD7709C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    'n_estimators': [50, 100],</w:t>
      </w:r>
    </w:p>
    <w:p w14:paraId="4707E989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    '</w:t>
      </w:r>
      <w:proofErr w:type="gramStart"/>
      <w:r w:rsidRPr="00C9453D">
        <w:rPr>
          <w:sz w:val="20"/>
          <w:szCs w:val="20"/>
        </w:rPr>
        <w:t>max</w:t>
      </w:r>
      <w:proofErr w:type="gramEnd"/>
      <w:r w:rsidRPr="00C9453D">
        <w:rPr>
          <w:sz w:val="20"/>
          <w:szCs w:val="20"/>
        </w:rPr>
        <w:t>_depth': [None, 10, 20],</w:t>
      </w:r>
    </w:p>
    <w:p w14:paraId="159716F2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    '</w:t>
      </w:r>
      <w:proofErr w:type="gramStart"/>
      <w:r w:rsidRPr="00C9453D">
        <w:rPr>
          <w:sz w:val="20"/>
          <w:szCs w:val="20"/>
        </w:rPr>
        <w:t>min</w:t>
      </w:r>
      <w:proofErr w:type="gramEnd"/>
      <w:r w:rsidRPr="00C9453D">
        <w:rPr>
          <w:sz w:val="20"/>
          <w:szCs w:val="20"/>
        </w:rPr>
        <w:t>_samples_split': [2, 5]</w:t>
      </w:r>
    </w:p>
    <w:p w14:paraId="60580426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}</w:t>
      </w:r>
    </w:p>
    <w:p w14:paraId="2BA41586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50DA88D9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i/>
          <w:iCs/>
          <w:sz w:val="20"/>
          <w:szCs w:val="20"/>
        </w:rPr>
        <w:t># Initialize GridSearchCV with the RandomForestClassifier</w:t>
      </w:r>
    </w:p>
    <w:p w14:paraId="6AC0DE7F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grid_search = </w:t>
      </w:r>
      <w:proofErr w:type="gramStart"/>
      <w:r w:rsidRPr="00C9453D">
        <w:rPr>
          <w:sz w:val="20"/>
          <w:szCs w:val="20"/>
        </w:rPr>
        <w:t>GridSearchCV(</w:t>
      </w:r>
      <w:proofErr w:type="gramEnd"/>
      <w:r w:rsidRPr="00C9453D">
        <w:rPr>
          <w:sz w:val="20"/>
          <w:szCs w:val="20"/>
        </w:rPr>
        <w:t>RandomForestClassifier(), param_grid=param_grid, cv=3, scoring='f1_weighted')</w:t>
      </w:r>
    </w:p>
    <w:p w14:paraId="04249D09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0BA90F28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i/>
          <w:iCs/>
          <w:sz w:val="20"/>
          <w:szCs w:val="20"/>
        </w:rPr>
        <w:t># Fit the model using the training data</w:t>
      </w:r>
    </w:p>
    <w:p w14:paraId="6FB71D70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grid_search.fit(</w:t>
      </w:r>
      <w:proofErr w:type="gramEnd"/>
      <w:r w:rsidRPr="00C9453D">
        <w:rPr>
          <w:sz w:val="20"/>
          <w:szCs w:val="20"/>
        </w:rPr>
        <w:t>X_train, y_train)</w:t>
      </w:r>
    </w:p>
    <w:p w14:paraId="5EF13C75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67A94E8F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i/>
          <w:iCs/>
          <w:sz w:val="20"/>
          <w:szCs w:val="20"/>
        </w:rPr>
        <w:t># Get the best estimator (model) from the grid search</w:t>
      </w:r>
    </w:p>
    <w:p w14:paraId="6537C007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26CEC4F4" w14:textId="77777777" w:rsid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best_model = grid_</w:t>
      </w:r>
      <w:proofErr w:type="gramStart"/>
      <w:r w:rsidRPr="00C9453D">
        <w:rPr>
          <w:sz w:val="20"/>
          <w:szCs w:val="20"/>
        </w:rPr>
        <w:t>search.best</w:t>
      </w:r>
      <w:proofErr w:type="gramEnd"/>
      <w:r w:rsidRPr="00C9453D">
        <w:rPr>
          <w:sz w:val="20"/>
          <w:szCs w:val="20"/>
        </w:rPr>
        <w:t>_estimator_</w:t>
      </w:r>
    </w:p>
    <w:p w14:paraId="65669A82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from </w:t>
      </w:r>
      <w:proofErr w:type="gramStart"/>
      <w:r w:rsidRPr="00C9453D">
        <w:rPr>
          <w:sz w:val="20"/>
          <w:szCs w:val="20"/>
        </w:rPr>
        <w:t>sklearn.naive</w:t>
      </w:r>
      <w:proofErr w:type="gramEnd"/>
      <w:r w:rsidRPr="00C9453D">
        <w:rPr>
          <w:sz w:val="20"/>
          <w:szCs w:val="20"/>
        </w:rPr>
        <w:t>_bayes import MultinomialNB</w:t>
      </w:r>
    </w:p>
    <w:p w14:paraId="2C424D36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from </w:t>
      </w:r>
      <w:proofErr w:type="gramStart"/>
      <w:r w:rsidRPr="00C9453D">
        <w:rPr>
          <w:sz w:val="20"/>
          <w:szCs w:val="20"/>
        </w:rPr>
        <w:t>sklearn.model</w:t>
      </w:r>
      <w:proofErr w:type="gramEnd"/>
      <w:r w:rsidRPr="00C9453D">
        <w:rPr>
          <w:sz w:val="20"/>
          <w:szCs w:val="20"/>
        </w:rPr>
        <w:t>_selection import GridSearchCV</w:t>
      </w:r>
    </w:p>
    <w:p w14:paraId="0698DE3F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from </w:t>
      </w:r>
      <w:proofErr w:type="gramStart"/>
      <w:r w:rsidRPr="00C9453D">
        <w:rPr>
          <w:sz w:val="20"/>
          <w:szCs w:val="20"/>
        </w:rPr>
        <w:t>sklearn.metrics</w:t>
      </w:r>
      <w:proofErr w:type="gramEnd"/>
      <w:r w:rsidRPr="00C9453D">
        <w:rPr>
          <w:sz w:val="20"/>
          <w:szCs w:val="20"/>
        </w:rPr>
        <w:t xml:space="preserve"> import accuracy_score, precision_score, recall_score, f1_score, classification_report</w:t>
      </w:r>
    </w:p>
    <w:p w14:paraId="3192D142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6872978F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i/>
          <w:iCs/>
          <w:sz w:val="20"/>
          <w:szCs w:val="20"/>
        </w:rPr>
        <w:t># Define the parameter grid for GridSearchCV (alpha is the main parameter for tuning)</w:t>
      </w:r>
    </w:p>
    <w:p w14:paraId="0F2D26D6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param_grid = {</w:t>
      </w:r>
    </w:p>
    <w:p w14:paraId="5237AA12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    'alpha': [0.1, 0.5, 1.0, 2.0, 5.0]</w:t>
      </w:r>
    </w:p>
    <w:p w14:paraId="3C845592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lastRenderedPageBreak/>
        <w:t>}</w:t>
      </w:r>
    </w:p>
    <w:p w14:paraId="3BD3A47F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415A698A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i/>
          <w:iCs/>
          <w:sz w:val="20"/>
          <w:szCs w:val="20"/>
        </w:rPr>
        <w:t># Initialize GridSearchCV with the MultinomialNB</w:t>
      </w:r>
    </w:p>
    <w:p w14:paraId="448F9EF6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grid_search_nb = </w:t>
      </w:r>
      <w:proofErr w:type="gramStart"/>
      <w:r w:rsidRPr="00C9453D">
        <w:rPr>
          <w:sz w:val="20"/>
          <w:szCs w:val="20"/>
        </w:rPr>
        <w:t>GridSearchCV(</w:t>
      </w:r>
      <w:proofErr w:type="gramEnd"/>
      <w:r w:rsidRPr="00C9453D">
        <w:rPr>
          <w:sz w:val="20"/>
          <w:szCs w:val="20"/>
        </w:rPr>
        <w:t>MultinomialNB(), param_grid=param_grid, cv=3, scoring='f1_weighted')</w:t>
      </w:r>
    </w:p>
    <w:p w14:paraId="54D21650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1AAED7D4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i/>
          <w:iCs/>
          <w:sz w:val="20"/>
          <w:szCs w:val="20"/>
        </w:rPr>
        <w:t># Fit the model using the training data</w:t>
      </w:r>
    </w:p>
    <w:p w14:paraId="409A8E8C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grid_search_nb.fit(</w:t>
      </w:r>
      <w:proofErr w:type="gramEnd"/>
      <w:r w:rsidRPr="00C9453D">
        <w:rPr>
          <w:sz w:val="20"/>
          <w:szCs w:val="20"/>
        </w:rPr>
        <w:t>X_train, y_train)</w:t>
      </w:r>
    </w:p>
    <w:p w14:paraId="045B62FC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40F11405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i/>
          <w:iCs/>
          <w:sz w:val="20"/>
          <w:szCs w:val="20"/>
        </w:rPr>
        <w:t># Get the best estimator (model) from the grid search</w:t>
      </w:r>
    </w:p>
    <w:p w14:paraId="7B99DFAD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best_nb_model = grid_search_</w:t>
      </w:r>
      <w:proofErr w:type="gramStart"/>
      <w:r w:rsidRPr="00C9453D">
        <w:rPr>
          <w:sz w:val="20"/>
          <w:szCs w:val="20"/>
        </w:rPr>
        <w:t>nb.best</w:t>
      </w:r>
      <w:proofErr w:type="gramEnd"/>
      <w:r w:rsidRPr="00C9453D">
        <w:rPr>
          <w:sz w:val="20"/>
          <w:szCs w:val="20"/>
        </w:rPr>
        <w:t>_estimator_</w:t>
      </w:r>
    </w:p>
    <w:p w14:paraId="5926E436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440DC8E7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i/>
          <w:iCs/>
          <w:sz w:val="20"/>
          <w:szCs w:val="20"/>
        </w:rPr>
        <w:t># Make predictions on the test set</w:t>
      </w:r>
    </w:p>
    <w:p w14:paraId="5FE1253A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y_pred_nb = best_nb_</w:t>
      </w:r>
      <w:proofErr w:type="gramStart"/>
      <w:r w:rsidRPr="00C9453D">
        <w:rPr>
          <w:sz w:val="20"/>
          <w:szCs w:val="20"/>
        </w:rPr>
        <w:t>model.predict</w:t>
      </w:r>
      <w:proofErr w:type="gramEnd"/>
      <w:r w:rsidRPr="00C9453D">
        <w:rPr>
          <w:sz w:val="20"/>
          <w:szCs w:val="20"/>
        </w:rPr>
        <w:t>(X_test)</w:t>
      </w:r>
    </w:p>
    <w:p w14:paraId="5B5DFDB5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3FDAE836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i/>
          <w:iCs/>
          <w:sz w:val="20"/>
          <w:szCs w:val="20"/>
        </w:rPr>
        <w:t># Calculate evaluation metrics</w:t>
      </w:r>
    </w:p>
    <w:p w14:paraId="4C0B4931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accuracy_nb = accuracy_</w:t>
      </w:r>
      <w:proofErr w:type="gramStart"/>
      <w:r w:rsidRPr="00C9453D">
        <w:rPr>
          <w:sz w:val="20"/>
          <w:szCs w:val="20"/>
        </w:rPr>
        <w:t>score(</w:t>
      </w:r>
      <w:proofErr w:type="gramEnd"/>
      <w:r w:rsidRPr="00C9453D">
        <w:rPr>
          <w:sz w:val="20"/>
          <w:szCs w:val="20"/>
        </w:rPr>
        <w:t>y_test, y_pred_nb)</w:t>
      </w:r>
    </w:p>
    <w:p w14:paraId="6803B404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precision_nb = precision_</w:t>
      </w:r>
      <w:proofErr w:type="gramStart"/>
      <w:r w:rsidRPr="00C9453D">
        <w:rPr>
          <w:sz w:val="20"/>
          <w:szCs w:val="20"/>
        </w:rPr>
        <w:t>score(</w:t>
      </w:r>
      <w:proofErr w:type="gramEnd"/>
      <w:r w:rsidRPr="00C9453D">
        <w:rPr>
          <w:sz w:val="20"/>
          <w:szCs w:val="20"/>
        </w:rPr>
        <w:t>y_test, y_pred_nb, average='weighted')</w:t>
      </w:r>
    </w:p>
    <w:p w14:paraId="711DE7C6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recall_nb = recall_</w:t>
      </w:r>
      <w:proofErr w:type="gramStart"/>
      <w:r w:rsidRPr="00C9453D">
        <w:rPr>
          <w:sz w:val="20"/>
          <w:szCs w:val="20"/>
        </w:rPr>
        <w:t>score(</w:t>
      </w:r>
      <w:proofErr w:type="gramEnd"/>
      <w:r w:rsidRPr="00C9453D">
        <w:rPr>
          <w:sz w:val="20"/>
          <w:szCs w:val="20"/>
        </w:rPr>
        <w:t>y_test, y_pred_nb, average='weighted')</w:t>
      </w:r>
    </w:p>
    <w:p w14:paraId="23518D78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f1_nb = f1_</w:t>
      </w:r>
      <w:proofErr w:type="gramStart"/>
      <w:r w:rsidRPr="00C9453D">
        <w:rPr>
          <w:sz w:val="20"/>
          <w:szCs w:val="20"/>
        </w:rPr>
        <w:t>score(</w:t>
      </w:r>
      <w:proofErr w:type="gramEnd"/>
      <w:r w:rsidRPr="00C9453D">
        <w:rPr>
          <w:sz w:val="20"/>
          <w:szCs w:val="20"/>
        </w:rPr>
        <w:t>y_test, y_pred_nb, average='weighted')</w:t>
      </w:r>
    </w:p>
    <w:p w14:paraId="0AACF5DC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2860B46B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i/>
          <w:iCs/>
          <w:sz w:val="20"/>
          <w:szCs w:val="20"/>
        </w:rPr>
        <w:t># Print evaluation results</w:t>
      </w:r>
    </w:p>
    <w:p w14:paraId="20F628E4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print(</w:t>
      </w:r>
      <w:proofErr w:type="gramEnd"/>
      <w:r w:rsidRPr="00C9453D">
        <w:rPr>
          <w:sz w:val="20"/>
          <w:szCs w:val="20"/>
        </w:rPr>
        <w:t>"Best Multinomial Naive Bayes Model Results:")</w:t>
      </w:r>
    </w:p>
    <w:p w14:paraId="1E8B7943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print(</w:t>
      </w:r>
      <w:proofErr w:type="gramEnd"/>
      <w:r w:rsidRPr="00C9453D">
        <w:rPr>
          <w:sz w:val="20"/>
          <w:szCs w:val="20"/>
        </w:rPr>
        <w:t>f"Accuracy: {accuracy_nb:.4f}")</w:t>
      </w:r>
    </w:p>
    <w:p w14:paraId="67B7CF49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print(</w:t>
      </w:r>
      <w:proofErr w:type="gramEnd"/>
      <w:r w:rsidRPr="00C9453D">
        <w:rPr>
          <w:sz w:val="20"/>
          <w:szCs w:val="20"/>
        </w:rPr>
        <w:t>f"Precision: {precision_nb:.4f}")</w:t>
      </w:r>
    </w:p>
    <w:p w14:paraId="11981C75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print(</w:t>
      </w:r>
      <w:proofErr w:type="gramEnd"/>
      <w:r w:rsidRPr="00C9453D">
        <w:rPr>
          <w:sz w:val="20"/>
          <w:szCs w:val="20"/>
        </w:rPr>
        <w:t>f"Recall: {recall_nb:.4f}")</w:t>
      </w:r>
    </w:p>
    <w:p w14:paraId="13886E6D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print(</w:t>
      </w:r>
      <w:proofErr w:type="gramEnd"/>
      <w:r w:rsidRPr="00C9453D">
        <w:rPr>
          <w:sz w:val="20"/>
          <w:szCs w:val="20"/>
        </w:rPr>
        <w:t>f"F1-Score: {f1_nb:.4f}")</w:t>
      </w:r>
    </w:p>
    <w:p w14:paraId="74010EBB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print(</w:t>
      </w:r>
      <w:proofErr w:type="gramEnd"/>
      <w:r w:rsidRPr="00C9453D">
        <w:rPr>
          <w:sz w:val="20"/>
          <w:szCs w:val="20"/>
        </w:rPr>
        <w:t>"\nClassification Report:\n", classification_report(y_test, y_pred_nb))</w:t>
      </w:r>
    </w:p>
    <w:p w14:paraId="679F128B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5C974D04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33726939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lastRenderedPageBreak/>
        <w:t>y_pred_best = best_</w:t>
      </w:r>
      <w:proofErr w:type="gramStart"/>
      <w:r w:rsidRPr="00C9453D">
        <w:rPr>
          <w:sz w:val="20"/>
          <w:szCs w:val="20"/>
        </w:rPr>
        <w:t>model.predict</w:t>
      </w:r>
      <w:proofErr w:type="gramEnd"/>
      <w:r w:rsidRPr="00C9453D">
        <w:rPr>
          <w:sz w:val="20"/>
          <w:szCs w:val="20"/>
        </w:rPr>
        <w:t>(X_test)</w:t>
      </w:r>
    </w:p>
    <w:p w14:paraId="473B7038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print(</w:t>
      </w:r>
      <w:proofErr w:type="gramEnd"/>
      <w:r w:rsidRPr="00C9453D">
        <w:rPr>
          <w:sz w:val="20"/>
          <w:szCs w:val="20"/>
        </w:rPr>
        <w:t>"Best Model (Random Forest) Results After Hyperparameter Tuning:")</w:t>
      </w:r>
    </w:p>
    <w:p w14:paraId="4E4CFD3E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print(</w:t>
      </w:r>
      <w:proofErr w:type="gramEnd"/>
      <w:r w:rsidRPr="00C9453D">
        <w:rPr>
          <w:sz w:val="20"/>
          <w:szCs w:val="20"/>
        </w:rPr>
        <w:t>f"Accuracy: {accuracy_score(y_test, y_pred_best):.4f}")</w:t>
      </w:r>
    </w:p>
    <w:p w14:paraId="7A9C18C0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print(</w:t>
      </w:r>
      <w:proofErr w:type="gramEnd"/>
      <w:r w:rsidRPr="00C9453D">
        <w:rPr>
          <w:sz w:val="20"/>
          <w:szCs w:val="20"/>
        </w:rPr>
        <w:t>f"Precision: {precision_score(y_test, y_pred_best, average='weighted'):.4f}")</w:t>
      </w:r>
    </w:p>
    <w:p w14:paraId="516E66CC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print(</w:t>
      </w:r>
      <w:proofErr w:type="gramEnd"/>
      <w:r w:rsidRPr="00C9453D">
        <w:rPr>
          <w:sz w:val="20"/>
          <w:szCs w:val="20"/>
        </w:rPr>
        <w:t>f"Recall: {recall_score(y_test, y_pred_best, average='weighted'):.4f}")</w:t>
      </w:r>
    </w:p>
    <w:p w14:paraId="136A936D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print(</w:t>
      </w:r>
      <w:proofErr w:type="gramEnd"/>
      <w:r w:rsidRPr="00C9453D">
        <w:rPr>
          <w:sz w:val="20"/>
          <w:szCs w:val="20"/>
        </w:rPr>
        <w:t>f"F1-Score: {f1_score(y_test, y_pred_best, average='weighted'):.4f}")</w:t>
      </w:r>
    </w:p>
    <w:p w14:paraId="7AA684FA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print(</w:t>
      </w:r>
      <w:proofErr w:type="gramEnd"/>
      <w:r w:rsidRPr="00C9453D">
        <w:rPr>
          <w:sz w:val="20"/>
          <w:szCs w:val="20"/>
        </w:rPr>
        <w:t>"\nClassification Report:\n", classification_report(y_test, y_pred_best))</w:t>
      </w:r>
    </w:p>
    <w:p w14:paraId="6148567E" w14:textId="77777777" w:rsidR="00C9453D" w:rsidRDefault="00C9453D" w:rsidP="00C9453D">
      <w:pPr>
        <w:spacing w:line="240" w:lineRule="auto"/>
        <w:rPr>
          <w:sz w:val="20"/>
          <w:szCs w:val="20"/>
        </w:rPr>
      </w:pPr>
    </w:p>
    <w:p w14:paraId="2F2AFA5D" w14:textId="63B74949" w:rsidR="00C9453D" w:rsidRDefault="00C9453D" w:rsidP="00C9453D">
      <w:pPr>
        <w:spacing w:line="240" w:lineRule="auto"/>
        <w:rPr>
          <w:b/>
          <w:bCs/>
          <w:sz w:val="20"/>
          <w:szCs w:val="20"/>
        </w:rPr>
      </w:pPr>
      <w:proofErr w:type="gramStart"/>
      <w:r w:rsidRPr="00C9453D">
        <w:rPr>
          <w:b/>
          <w:bCs/>
          <w:sz w:val="28"/>
          <w:szCs w:val="28"/>
        </w:rPr>
        <w:t>Flow</w:t>
      </w:r>
      <w:r>
        <w:rPr>
          <w:b/>
          <w:bCs/>
          <w:sz w:val="28"/>
          <w:szCs w:val="28"/>
        </w:rPr>
        <w:t>c</w:t>
      </w:r>
      <w:r w:rsidRPr="00C9453D">
        <w:rPr>
          <w:b/>
          <w:bCs/>
          <w:sz w:val="28"/>
          <w:szCs w:val="28"/>
        </w:rPr>
        <w:t>hart</w:t>
      </w:r>
      <w:r>
        <w:rPr>
          <w:b/>
          <w:bCs/>
          <w:sz w:val="20"/>
          <w:szCs w:val="20"/>
        </w:rPr>
        <w:t>:-</w:t>
      </w:r>
      <w:proofErr w:type="gramEnd"/>
    </w:p>
    <w:p w14:paraId="66297BF2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i/>
          <w:iCs/>
          <w:sz w:val="20"/>
          <w:szCs w:val="20"/>
        </w:rPr>
        <w:t># Install the necessary library if not already installed</w:t>
      </w:r>
    </w:p>
    <w:p w14:paraId="6084EF98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!pip</w:t>
      </w:r>
      <w:proofErr w:type="gramEnd"/>
      <w:r w:rsidRPr="00C9453D">
        <w:rPr>
          <w:sz w:val="20"/>
          <w:szCs w:val="20"/>
        </w:rPr>
        <w:t xml:space="preserve"> install graphviz</w:t>
      </w:r>
    </w:p>
    <w:p w14:paraId="66E87DA6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00292492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>from graphviz import Digraph</w:t>
      </w:r>
    </w:p>
    <w:p w14:paraId="456CB1A8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75E851D9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i/>
          <w:iCs/>
          <w:sz w:val="20"/>
          <w:szCs w:val="20"/>
        </w:rPr>
        <w:t># Create a new directed graph</w:t>
      </w:r>
    </w:p>
    <w:p w14:paraId="6C98D58F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sz w:val="20"/>
          <w:szCs w:val="20"/>
        </w:rPr>
        <w:t xml:space="preserve">dot = </w:t>
      </w:r>
      <w:proofErr w:type="gramStart"/>
      <w:r w:rsidRPr="00C9453D">
        <w:rPr>
          <w:sz w:val="20"/>
          <w:szCs w:val="20"/>
        </w:rPr>
        <w:t>Digraph(</w:t>
      </w:r>
      <w:proofErr w:type="gramEnd"/>
      <w:r w:rsidRPr="00C9453D">
        <w:rPr>
          <w:sz w:val="20"/>
          <w:szCs w:val="20"/>
        </w:rPr>
        <w:t>)</w:t>
      </w:r>
    </w:p>
    <w:p w14:paraId="3E45C629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15CFEC70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i/>
          <w:iCs/>
          <w:sz w:val="20"/>
          <w:szCs w:val="20"/>
        </w:rPr>
        <w:t># Add nodes for each step in the workflow</w:t>
      </w:r>
    </w:p>
    <w:p w14:paraId="64AE3A7C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dot.node</w:t>
      </w:r>
      <w:proofErr w:type="gramEnd"/>
      <w:r w:rsidRPr="00C9453D">
        <w:rPr>
          <w:sz w:val="20"/>
          <w:szCs w:val="20"/>
        </w:rPr>
        <w:t>('A', 'Dataset\n(Data with correct and incorrect grammar)')</w:t>
      </w:r>
    </w:p>
    <w:p w14:paraId="0B0690ED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dot.node</w:t>
      </w:r>
      <w:proofErr w:type="gramEnd"/>
      <w:r w:rsidRPr="00C9453D">
        <w:rPr>
          <w:sz w:val="20"/>
          <w:szCs w:val="20"/>
        </w:rPr>
        <w:t>('B', 'Data Preprocessing\n(Text cleaning, tokenization, stopwords removal, lemmatization)')</w:t>
      </w:r>
    </w:p>
    <w:p w14:paraId="15F27A77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dot.node</w:t>
      </w:r>
      <w:proofErr w:type="gramEnd"/>
      <w:r w:rsidRPr="00C9453D">
        <w:rPr>
          <w:sz w:val="20"/>
          <w:szCs w:val="20"/>
        </w:rPr>
        <w:t>('C', 'Feature Extraction\n(TF-IDF Vectorization)')</w:t>
      </w:r>
    </w:p>
    <w:p w14:paraId="1250DAB6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dot.node</w:t>
      </w:r>
      <w:proofErr w:type="gramEnd"/>
      <w:r w:rsidRPr="00C9453D">
        <w:rPr>
          <w:sz w:val="20"/>
          <w:szCs w:val="20"/>
        </w:rPr>
        <w:t>('D', 'Model Training\n(Random Forest Classifier)')</w:t>
      </w:r>
    </w:p>
    <w:p w14:paraId="42E3236D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dot.node</w:t>
      </w:r>
      <w:proofErr w:type="gramEnd"/>
      <w:r w:rsidRPr="00C9453D">
        <w:rPr>
          <w:sz w:val="20"/>
          <w:szCs w:val="20"/>
        </w:rPr>
        <w:t>('E', 'Output\n(Classification Report with Accuracy, Precision, Recall, F1-score)')</w:t>
      </w:r>
    </w:p>
    <w:p w14:paraId="1ED2E5FD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1BCDE923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i/>
          <w:iCs/>
          <w:sz w:val="20"/>
          <w:szCs w:val="20"/>
        </w:rPr>
        <w:t># Define the edges (connections) between the steps</w:t>
      </w:r>
    </w:p>
    <w:p w14:paraId="4575AF78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dot.edge</w:t>
      </w:r>
      <w:proofErr w:type="gramEnd"/>
      <w:r w:rsidRPr="00C9453D">
        <w:rPr>
          <w:sz w:val="20"/>
          <w:szCs w:val="20"/>
        </w:rPr>
        <w:t>('A', 'B', label='Data Processing')</w:t>
      </w:r>
    </w:p>
    <w:p w14:paraId="4ED95A92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dot.edge</w:t>
      </w:r>
      <w:proofErr w:type="gramEnd"/>
      <w:r w:rsidRPr="00C9453D">
        <w:rPr>
          <w:sz w:val="20"/>
          <w:szCs w:val="20"/>
        </w:rPr>
        <w:t>('B', 'C', label='Extract Features')</w:t>
      </w:r>
    </w:p>
    <w:p w14:paraId="037473ED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dot.edge</w:t>
      </w:r>
      <w:proofErr w:type="gramEnd"/>
      <w:r w:rsidRPr="00C9453D">
        <w:rPr>
          <w:sz w:val="20"/>
          <w:szCs w:val="20"/>
        </w:rPr>
        <w:t>('C', 'D', label='Train Model')</w:t>
      </w:r>
    </w:p>
    <w:p w14:paraId="258FF941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dot.edge</w:t>
      </w:r>
      <w:proofErr w:type="gramEnd"/>
      <w:r w:rsidRPr="00C9453D">
        <w:rPr>
          <w:sz w:val="20"/>
          <w:szCs w:val="20"/>
        </w:rPr>
        <w:t>('D', 'E', label='Evaluate Model')</w:t>
      </w:r>
    </w:p>
    <w:p w14:paraId="1F5A0842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</w:p>
    <w:p w14:paraId="5BFB970E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r w:rsidRPr="00C9453D">
        <w:rPr>
          <w:i/>
          <w:iCs/>
          <w:sz w:val="20"/>
          <w:szCs w:val="20"/>
        </w:rPr>
        <w:t># Render the flowchart and display it</w:t>
      </w:r>
    </w:p>
    <w:p w14:paraId="5DDECE13" w14:textId="77777777" w:rsidR="00C9453D" w:rsidRPr="00C9453D" w:rsidRDefault="00C9453D" w:rsidP="00C9453D">
      <w:pPr>
        <w:spacing w:line="240" w:lineRule="auto"/>
        <w:rPr>
          <w:sz w:val="20"/>
          <w:szCs w:val="20"/>
        </w:rPr>
      </w:pPr>
      <w:proofErr w:type="gramStart"/>
      <w:r w:rsidRPr="00C9453D">
        <w:rPr>
          <w:sz w:val="20"/>
          <w:szCs w:val="20"/>
        </w:rPr>
        <w:t>dot.render</w:t>
      </w:r>
      <w:proofErr w:type="gramEnd"/>
      <w:r w:rsidRPr="00C9453D">
        <w:rPr>
          <w:sz w:val="20"/>
          <w:szCs w:val="20"/>
        </w:rPr>
        <w:t>('nlp_workflow_1', format='png', view=True)</w:t>
      </w:r>
    </w:p>
    <w:p w14:paraId="13A35F59" w14:textId="645A654A" w:rsidR="0022023D" w:rsidRDefault="00C9453D">
      <w:pPr>
        <w:pStyle w:val="Heading1"/>
      </w:pPr>
      <w:r>
        <w:t>RESULT:</w:t>
      </w:r>
    </w:p>
    <w:p w14:paraId="7D8D8A1B" w14:textId="77777777" w:rsidR="003C58A3" w:rsidRDefault="003C58A3"/>
    <w:p w14:paraId="39F83787" w14:textId="77777777" w:rsidR="003C58A3" w:rsidRDefault="003C58A3">
      <w:r w:rsidRPr="003C58A3">
        <w:rPr>
          <w:noProof/>
        </w:rPr>
        <w:drawing>
          <wp:inline distT="0" distB="0" distL="0" distR="0" wp14:anchorId="5306E3C2" wp14:editId="4A5C761F">
            <wp:extent cx="3627120" cy="2461022"/>
            <wp:effectExtent l="0" t="0" r="0" b="0"/>
            <wp:docPr id="109603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38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661" cy="24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0A7E" w14:textId="77777777" w:rsidR="003C58A3" w:rsidRDefault="003C58A3">
      <w:r w:rsidRPr="003C58A3">
        <w:rPr>
          <w:noProof/>
        </w:rPr>
        <w:drawing>
          <wp:inline distT="0" distB="0" distL="0" distR="0" wp14:anchorId="582C6BA3" wp14:editId="3B2A2707">
            <wp:extent cx="3649980" cy="2219325"/>
            <wp:effectExtent l="0" t="0" r="7620" b="9525"/>
            <wp:docPr id="121540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05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022" cy="22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2C16" w14:textId="77777777" w:rsidR="003C58A3" w:rsidRDefault="003C58A3">
      <w:r w:rsidRPr="003C58A3">
        <w:rPr>
          <w:noProof/>
        </w:rPr>
        <w:lastRenderedPageBreak/>
        <w:drawing>
          <wp:inline distT="0" distB="0" distL="0" distR="0" wp14:anchorId="5B281713" wp14:editId="2C0A2472">
            <wp:extent cx="3627120" cy="2377440"/>
            <wp:effectExtent l="0" t="0" r="0" b="3810"/>
            <wp:docPr id="121524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16" cy="238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1731" w14:textId="77777777" w:rsidR="0022023D" w:rsidRDefault="00000000">
      <w:pPr>
        <w:pStyle w:val="Heading1"/>
      </w:pPr>
      <w:r>
        <w:t>ATTACHMENTS:</w:t>
      </w:r>
    </w:p>
    <w:p w14:paraId="28B8A36B" w14:textId="77777777" w:rsidR="006B2B91" w:rsidRDefault="00000000">
      <w:r>
        <w:br/>
      </w:r>
      <w:r w:rsidR="006B2B91">
        <w:t>1.</w:t>
      </w:r>
      <w:r>
        <w:t xml:space="preserve"> </w:t>
      </w:r>
      <w:r w:rsidR="006B2B91">
        <w:object w:dxaOrig="1517" w:dyaOrig="986" w14:anchorId="1C24FC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10" o:title=""/>
          </v:shape>
          <o:OLEObject Type="Embed" ProgID="Package" ShapeID="_x0000_i1025" DrawAspect="Icon" ObjectID="_1791360304" r:id="rId11"/>
        </w:object>
      </w:r>
    </w:p>
    <w:p w14:paraId="4E621A02" w14:textId="77777777" w:rsidR="006B2B91" w:rsidRDefault="006B2B91">
      <w:r>
        <w:t xml:space="preserve">2. </w:t>
      </w:r>
      <w:hyperlink r:id="rId12" w:history="1">
        <w:r w:rsidRPr="00E81048">
          <w:rPr>
            <w:rStyle w:val="Hyperlink"/>
          </w:rPr>
          <w:t>https://www.kaggle.com/datasets/vipin20/nlp-word-correction</w:t>
        </w:r>
      </w:hyperlink>
    </w:p>
    <w:p w14:paraId="248CAC46" w14:textId="77777777" w:rsidR="0022023D" w:rsidRDefault="00000000">
      <w:r>
        <w:br/>
      </w:r>
    </w:p>
    <w:sectPr w:rsidR="002202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54647D"/>
    <w:multiLevelType w:val="multilevel"/>
    <w:tmpl w:val="C2EC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F4964"/>
    <w:multiLevelType w:val="multilevel"/>
    <w:tmpl w:val="A07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07981"/>
    <w:multiLevelType w:val="multilevel"/>
    <w:tmpl w:val="1E52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86E82"/>
    <w:multiLevelType w:val="multilevel"/>
    <w:tmpl w:val="80D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94160"/>
    <w:multiLevelType w:val="multilevel"/>
    <w:tmpl w:val="A6E6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009AA"/>
    <w:multiLevelType w:val="multilevel"/>
    <w:tmpl w:val="FE5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D108D5"/>
    <w:multiLevelType w:val="multilevel"/>
    <w:tmpl w:val="EC84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95725"/>
    <w:multiLevelType w:val="multilevel"/>
    <w:tmpl w:val="D238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036EE6"/>
    <w:multiLevelType w:val="multilevel"/>
    <w:tmpl w:val="9E62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977314">
    <w:abstractNumId w:val="8"/>
  </w:num>
  <w:num w:numId="2" w16cid:durableId="1934507934">
    <w:abstractNumId w:val="6"/>
  </w:num>
  <w:num w:numId="3" w16cid:durableId="1398747073">
    <w:abstractNumId w:val="5"/>
  </w:num>
  <w:num w:numId="4" w16cid:durableId="1535196460">
    <w:abstractNumId w:val="4"/>
  </w:num>
  <w:num w:numId="5" w16cid:durableId="423578454">
    <w:abstractNumId w:val="7"/>
  </w:num>
  <w:num w:numId="6" w16cid:durableId="848328658">
    <w:abstractNumId w:val="3"/>
  </w:num>
  <w:num w:numId="7" w16cid:durableId="1172989551">
    <w:abstractNumId w:val="2"/>
  </w:num>
  <w:num w:numId="8" w16cid:durableId="1021007845">
    <w:abstractNumId w:val="1"/>
  </w:num>
  <w:num w:numId="9" w16cid:durableId="1443064522">
    <w:abstractNumId w:val="0"/>
  </w:num>
  <w:num w:numId="10" w16cid:durableId="745763660">
    <w:abstractNumId w:val="14"/>
  </w:num>
  <w:num w:numId="11" w16cid:durableId="594675823">
    <w:abstractNumId w:val="16"/>
  </w:num>
  <w:num w:numId="12" w16cid:durableId="714037416">
    <w:abstractNumId w:val="11"/>
  </w:num>
  <w:num w:numId="13" w16cid:durableId="947930811">
    <w:abstractNumId w:val="15"/>
  </w:num>
  <w:num w:numId="14" w16cid:durableId="450824971">
    <w:abstractNumId w:val="10"/>
  </w:num>
  <w:num w:numId="15" w16cid:durableId="750322397">
    <w:abstractNumId w:val="13"/>
  </w:num>
  <w:num w:numId="16" w16cid:durableId="1658606893">
    <w:abstractNumId w:val="9"/>
  </w:num>
  <w:num w:numId="17" w16cid:durableId="14237467">
    <w:abstractNumId w:val="17"/>
  </w:num>
  <w:num w:numId="18" w16cid:durableId="4226053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733"/>
    <w:rsid w:val="000F7ED2"/>
    <w:rsid w:val="0015074B"/>
    <w:rsid w:val="00156CA9"/>
    <w:rsid w:val="00173FDB"/>
    <w:rsid w:val="001A6548"/>
    <w:rsid w:val="0022023D"/>
    <w:rsid w:val="0024010E"/>
    <w:rsid w:val="0025399D"/>
    <w:rsid w:val="0029639D"/>
    <w:rsid w:val="00326F90"/>
    <w:rsid w:val="00355BC1"/>
    <w:rsid w:val="003C58A3"/>
    <w:rsid w:val="005A0DFB"/>
    <w:rsid w:val="006B2B91"/>
    <w:rsid w:val="006B7372"/>
    <w:rsid w:val="00881DAA"/>
    <w:rsid w:val="00A2591A"/>
    <w:rsid w:val="00AA1D8D"/>
    <w:rsid w:val="00B47730"/>
    <w:rsid w:val="00C21A73"/>
    <w:rsid w:val="00C9453D"/>
    <w:rsid w:val="00CB0664"/>
    <w:rsid w:val="00D87C68"/>
    <w:rsid w:val="00F57F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D5DE8"/>
  <w14:defaultImageDpi w14:val="300"/>
  <w15:docId w15:val="{28168E2E-6623-425B-B9FC-BB3AA89B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B2B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94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5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5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5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datasets/vipin20/nlp-word-corr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12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Madhaesh Parasuraman</cp:lastModifiedBy>
  <cp:revision>8</cp:revision>
  <dcterms:created xsi:type="dcterms:W3CDTF">2013-12-23T23:15:00Z</dcterms:created>
  <dcterms:modified xsi:type="dcterms:W3CDTF">2024-10-25T05:49:00Z</dcterms:modified>
  <cp:category/>
</cp:coreProperties>
</file>